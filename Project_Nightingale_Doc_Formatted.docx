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D752B" w14:textId="77777777" w:rsidR="009338D8" w:rsidRDefault="00000000" w:rsidP="00020564">
      <w:pPr>
        <w:pStyle w:val="Heading2"/>
      </w:pPr>
      <w:r>
        <w:t>Project Nightingale URL Vulnerability Scanner - Final Report</w:t>
      </w:r>
    </w:p>
    <w:p w14:paraId="3994C950" w14:textId="77777777" w:rsidR="009338D8" w:rsidRDefault="009338D8">
      <w:pPr>
        <w:spacing w:after="120"/>
      </w:pPr>
    </w:p>
    <w:p w14:paraId="1BFBE1F9" w14:textId="77777777" w:rsidR="009338D8" w:rsidRDefault="00000000">
      <w:pPr>
        <w:pStyle w:val="Heading2"/>
        <w:spacing w:before="0" w:after="120"/>
      </w:pPr>
      <w:r>
        <w:t>1. Project Overview and Goals</w:t>
      </w:r>
    </w:p>
    <w:p w14:paraId="2918D41E" w14:textId="77777777" w:rsidR="009338D8" w:rsidRDefault="009338D8">
      <w:pPr>
        <w:spacing w:after="120"/>
      </w:pPr>
    </w:p>
    <w:p w14:paraId="388E4164" w14:textId="77777777" w:rsidR="009338D8" w:rsidRDefault="00000000">
      <w:pPr>
        <w:spacing w:after="120"/>
      </w:pPr>
      <w:r>
        <w:t xml:space="preserve">Project Nightingale is a robust and extensible URL Vulnerability Scanner designed to proactively identify security weaknesses in web applications and online assets. Built with a modular architecture and a focus on comprehensive vulnerability coverage, Project Nightingale empowers organizations to strengthen their security posture, mitigate risks, and ensure a more secure online presence. </w:t>
      </w:r>
    </w:p>
    <w:p w14:paraId="446F5F89" w14:textId="77777777" w:rsidR="009338D8" w:rsidRDefault="009338D8">
      <w:pPr>
        <w:spacing w:after="120"/>
      </w:pPr>
    </w:p>
    <w:p w14:paraId="7FB0EC2C" w14:textId="77777777" w:rsidR="009338D8" w:rsidRDefault="00000000">
      <w:pPr>
        <w:spacing w:after="120"/>
      </w:pPr>
      <w:r>
        <w:t xml:space="preserve">This report provides a comprehensive guide to Project Nightingale, detailing its development, architecture, implementation, deployment, and maintenance. It serves as a complete record of the project, including code, methodologies, and steps to get the scanner up and running within your domain website environment. </w:t>
      </w:r>
    </w:p>
    <w:p w14:paraId="41615948" w14:textId="77777777" w:rsidR="009338D8" w:rsidRDefault="009338D8">
      <w:pPr>
        <w:spacing w:after="120"/>
      </w:pPr>
    </w:p>
    <w:p w14:paraId="4EAAFE64" w14:textId="77777777" w:rsidR="009338D8" w:rsidRDefault="00000000">
      <w:pPr>
        <w:pStyle w:val="Heading2"/>
        <w:spacing w:before="0" w:after="120"/>
      </w:pPr>
      <w:r>
        <w:t>2. Final Technology Stack</w:t>
      </w:r>
    </w:p>
    <w:p w14:paraId="10EE1700" w14:textId="77777777" w:rsidR="009338D8" w:rsidRDefault="009338D8">
      <w:pPr>
        <w:spacing w:after="120"/>
      </w:pPr>
    </w:p>
    <w:p w14:paraId="18F51838" w14:textId="77777777" w:rsidR="009338D8" w:rsidRDefault="00000000">
      <w:pPr>
        <w:spacing w:after="120"/>
      </w:pPr>
      <w:r>
        <w:t xml:space="preserve">Project Nightingale leverages a modern and scalable technology stack, chosen for performance, security, and maintainability: </w:t>
      </w:r>
    </w:p>
    <w:p w14:paraId="0DAEDF2F" w14:textId="77777777" w:rsidR="009338D8" w:rsidRDefault="009338D8">
      <w:pPr>
        <w:spacing w:after="120"/>
      </w:pPr>
    </w:p>
    <w:p w14:paraId="08B4C274" w14:textId="77777777" w:rsidR="009338D8" w:rsidRDefault="00000000">
      <w:pPr>
        <w:spacing w:after="120"/>
      </w:pPr>
      <w:r>
        <w:t xml:space="preserve">*   **Frontend:** </w:t>
      </w:r>
    </w:p>
    <w:p w14:paraId="19948E58" w14:textId="77777777" w:rsidR="009338D8" w:rsidRDefault="00000000">
      <w:pPr>
        <w:spacing w:after="120"/>
      </w:pPr>
      <w:r>
        <w:t xml:space="preserve">    *   **Framework:** React (or Next.js for enhanced features like server-side rendering and routing optimization) </w:t>
      </w:r>
    </w:p>
    <w:p w14:paraId="73259444" w14:textId="77777777" w:rsidR="009338D8" w:rsidRDefault="00000000">
      <w:pPr>
        <w:spacing w:after="120"/>
      </w:pPr>
      <w:r>
        <w:t xml:space="preserve">    *   **Styling:** CSS (or CSS-in-JS libraries for more complex styling needs) </w:t>
      </w:r>
    </w:p>
    <w:p w14:paraId="03B5EDCB" w14:textId="77777777" w:rsidR="009338D8" w:rsidRDefault="00000000">
      <w:pPr>
        <w:spacing w:after="120"/>
      </w:pPr>
      <w:r>
        <w:t xml:space="preserve">*   **Backend:** </w:t>
      </w:r>
    </w:p>
    <w:p w14:paraId="7570263C" w14:textId="77777777" w:rsidR="009338D8" w:rsidRDefault="00000000">
      <w:pPr>
        <w:spacing w:after="120"/>
      </w:pPr>
      <w:r>
        <w:t xml:space="preserve">    *   **Framework:** FastAPI (Python) </w:t>
      </w:r>
    </w:p>
    <w:p w14:paraId="6A77D36A" w14:textId="77777777" w:rsidR="009338D8" w:rsidRDefault="00000000">
      <w:pPr>
        <w:spacing w:after="120"/>
      </w:pPr>
      <w:r>
        <w:t xml:space="preserve">    *   **Programming Language:** Python 3.8+ </w:t>
      </w:r>
    </w:p>
    <w:p w14:paraId="11F68106" w14:textId="77777777" w:rsidR="009338D8" w:rsidRDefault="00000000">
      <w:pPr>
        <w:spacing w:after="120"/>
      </w:pPr>
      <w:r>
        <w:t xml:space="preserve">*   **Database:** </w:t>
      </w:r>
    </w:p>
    <w:p w14:paraId="38C06BCB" w14:textId="77777777" w:rsidR="009338D8" w:rsidRDefault="00000000">
      <w:pPr>
        <w:spacing w:after="120"/>
      </w:pPr>
      <w:r>
        <w:t xml:space="preserve">    *   **PostgreSQL** </w:t>
      </w:r>
    </w:p>
    <w:p w14:paraId="48F40F75" w14:textId="77777777" w:rsidR="009338D8" w:rsidRDefault="00000000">
      <w:pPr>
        <w:spacing w:after="120"/>
      </w:pPr>
      <w:r>
        <w:t xml:space="preserve">*   **Task Queue &amp; Broker:** </w:t>
      </w:r>
    </w:p>
    <w:p w14:paraId="5601C4A2" w14:textId="77777777" w:rsidR="009338D8" w:rsidRDefault="00000000">
      <w:pPr>
        <w:spacing w:after="120"/>
      </w:pPr>
      <w:r>
        <w:t xml:space="preserve">    *   **Celery (Python)** </w:t>
      </w:r>
    </w:p>
    <w:p w14:paraId="1CE15F7C" w14:textId="77777777" w:rsidR="009338D8" w:rsidRDefault="00000000">
      <w:pPr>
        <w:spacing w:after="120"/>
      </w:pPr>
      <w:r>
        <w:t xml:space="preserve">    *   **Redis** </w:t>
      </w:r>
    </w:p>
    <w:p w14:paraId="0D18C95A" w14:textId="77777777" w:rsidR="009338D8" w:rsidRDefault="00000000">
      <w:pPr>
        <w:spacing w:after="120"/>
      </w:pPr>
      <w:r>
        <w:t xml:space="preserve">*   **Containerization:** </w:t>
      </w:r>
    </w:p>
    <w:p w14:paraId="0AF1491B" w14:textId="77777777" w:rsidR="009338D8" w:rsidRDefault="00000000">
      <w:pPr>
        <w:spacing w:after="120"/>
      </w:pPr>
      <w:r>
        <w:lastRenderedPageBreak/>
        <w:t xml:space="preserve">    *   **Docker** </w:t>
      </w:r>
    </w:p>
    <w:p w14:paraId="658E4841" w14:textId="77777777" w:rsidR="009338D8" w:rsidRDefault="00000000">
      <w:pPr>
        <w:spacing w:after="120"/>
      </w:pPr>
      <w:r>
        <w:t xml:space="preserve">*   **Orchestration (Scalable Deployments - Optional for initial setup):** </w:t>
      </w:r>
    </w:p>
    <w:p w14:paraId="1E76CF57" w14:textId="77777777" w:rsidR="009338D8" w:rsidRDefault="00000000">
      <w:pPr>
        <w:spacing w:after="120"/>
      </w:pPr>
      <w:r>
        <w:t xml:space="preserve">    *   **Kubernetes (or Docker Swarm)** </w:t>
      </w:r>
    </w:p>
    <w:p w14:paraId="4EFCFB65" w14:textId="77777777" w:rsidR="009338D8" w:rsidRDefault="00000000">
      <w:pPr>
        <w:spacing w:after="120"/>
      </w:pPr>
      <w:r>
        <w:t xml:space="preserve">*   **Logging &amp; Monitoring:** </w:t>
      </w:r>
    </w:p>
    <w:p w14:paraId="5A4533C5" w14:textId="77777777" w:rsidR="009338D8" w:rsidRDefault="00000000">
      <w:pPr>
        <w:spacing w:after="120"/>
      </w:pPr>
      <w:r>
        <w:t xml:space="preserve">    *   **Centralized Logging (ELK Stack, Graylog, etc.)** </w:t>
      </w:r>
    </w:p>
    <w:p w14:paraId="2BE003DB" w14:textId="77777777" w:rsidR="009338D8" w:rsidRDefault="00000000">
      <w:pPr>
        <w:spacing w:after="120"/>
      </w:pPr>
      <w:r>
        <w:t xml:space="preserve">    *   **Application Performance Monitoring (APM - Prometheus &amp; Grafana, Datadog, etc.)** </w:t>
      </w:r>
    </w:p>
    <w:p w14:paraId="4C00A2A1" w14:textId="77777777" w:rsidR="009338D8" w:rsidRDefault="009338D8">
      <w:pPr>
        <w:spacing w:after="120"/>
      </w:pPr>
    </w:p>
    <w:p w14:paraId="4F6BCB8F" w14:textId="77777777" w:rsidR="009338D8" w:rsidRDefault="00000000">
      <w:pPr>
        <w:pStyle w:val="Heading2"/>
        <w:spacing w:before="0" w:after="120"/>
      </w:pPr>
      <w:r>
        <w:t>3. Development Phases (Iterative Approach)</w:t>
      </w:r>
    </w:p>
    <w:p w14:paraId="756D1B51" w14:textId="77777777" w:rsidR="009338D8" w:rsidRDefault="009338D8">
      <w:pPr>
        <w:spacing w:after="120"/>
      </w:pPr>
    </w:p>
    <w:p w14:paraId="75BDE19E" w14:textId="77777777" w:rsidR="009338D8" w:rsidRDefault="00000000">
      <w:pPr>
        <w:spacing w:after="120"/>
      </w:pPr>
      <w:r>
        <w:t xml:space="preserve">Project Nightingale was developed using an iterative, sprint-based approach, allowing for flexibility, continuous improvement, and early validation. The key phases are outlined below: </w:t>
      </w:r>
    </w:p>
    <w:p w14:paraId="10855985" w14:textId="77777777" w:rsidR="009338D8" w:rsidRDefault="009338D8">
      <w:pPr>
        <w:spacing w:after="120"/>
      </w:pPr>
    </w:p>
    <w:p w14:paraId="66C8052D" w14:textId="77777777" w:rsidR="009338D8" w:rsidRDefault="00000000">
      <w:pPr>
        <w:spacing w:after="120"/>
      </w:pPr>
      <w:r>
        <w:t xml:space="preserve">*   **Phase 1: Sprint 0 - Project Setup &amp; Foundation (1-2 Weeks)** </w:t>
      </w:r>
    </w:p>
    <w:p w14:paraId="227B8297" w14:textId="77777777" w:rsidR="009338D8" w:rsidRDefault="00000000">
      <w:pPr>
        <w:spacing w:after="120"/>
      </w:pPr>
      <w:r>
        <w:t xml:space="preserve">    *   **Goal:** Establish the project infrastructure, define the technology stack, set up development environments, and create the basic project structure. </w:t>
      </w:r>
    </w:p>
    <w:p w14:paraId="774D9C44" w14:textId="77777777" w:rsidR="009338D8" w:rsidRDefault="00000000">
      <w:pPr>
        <w:spacing w:after="120"/>
      </w:pPr>
      <w:r>
        <w:t xml:space="preserve">    *   **(Detailed Tasks - Refer to previous responses for Phase 1 tasks)** </w:t>
      </w:r>
    </w:p>
    <w:p w14:paraId="7770CC7E" w14:textId="77777777" w:rsidR="009338D8" w:rsidRDefault="009338D8">
      <w:pPr>
        <w:spacing w:after="120"/>
      </w:pPr>
    </w:p>
    <w:p w14:paraId="3D61FE47" w14:textId="77777777" w:rsidR="009338D8" w:rsidRDefault="00000000">
      <w:pPr>
        <w:spacing w:after="120"/>
      </w:pPr>
      <w:r>
        <w:t xml:space="preserve">*   **Phase 2: Sprint 1 - MVP - Core Scanning Engine &amp; Basic UI (2 Weeks)** </w:t>
      </w:r>
    </w:p>
    <w:p w14:paraId="7364B10C" w14:textId="77777777" w:rsidR="009338D8" w:rsidRDefault="00000000">
      <w:pPr>
        <w:spacing w:after="120"/>
      </w:pPr>
      <w:r>
        <w:t xml:space="preserve">    *   **Goal:** Deliver a Minimum Viable Product (MVP) with core scanning functionality and a basic user interface. </w:t>
      </w:r>
    </w:p>
    <w:p w14:paraId="78E90F98" w14:textId="77777777" w:rsidR="009338D8" w:rsidRDefault="00000000">
      <w:pPr>
        <w:spacing w:after="120"/>
      </w:pPr>
      <w:r>
        <w:t xml:space="preserve">    *   **(Detailed Tasks - Refer to previous responses for Phase 2 tasks)** </w:t>
      </w:r>
    </w:p>
    <w:p w14:paraId="20082C56" w14:textId="77777777" w:rsidR="009338D8" w:rsidRDefault="009338D8">
      <w:pPr>
        <w:spacing w:after="120"/>
      </w:pPr>
    </w:p>
    <w:p w14:paraId="7499AB4B" w14:textId="77777777" w:rsidR="009338D8" w:rsidRDefault="00000000">
      <w:pPr>
        <w:spacing w:after="120"/>
      </w:pPr>
      <w:r>
        <w:t xml:space="preserve">*   **Phase 3: Sprint 2 - N - Iterative Feature Development &amp; Expansion (2-Week Sprints - Multiple Iterations)** </w:t>
      </w:r>
    </w:p>
    <w:p w14:paraId="464D4419" w14:textId="77777777" w:rsidR="009338D8" w:rsidRDefault="00000000">
      <w:pPr>
        <w:spacing w:after="120"/>
      </w:pPr>
      <w:r>
        <w:t xml:space="preserve">    *   **Goal:** Iteratively expand vulnerability coverage by implementing new scanning modules, enhance UI/UX, and improve reporting features in each sprint. </w:t>
      </w:r>
    </w:p>
    <w:p w14:paraId="1D3A43A2" w14:textId="77777777" w:rsidR="009338D8" w:rsidRDefault="00000000">
      <w:pPr>
        <w:spacing w:after="120"/>
      </w:pPr>
      <w:r>
        <w:t xml:space="preserve">    *   **(Detailed Tasks and Sprint Examples - Refer to previous responses for Phase 3 tasks and Sprint examples)** </w:t>
      </w:r>
    </w:p>
    <w:p w14:paraId="5F415B71" w14:textId="77777777" w:rsidR="009338D8" w:rsidRDefault="009338D8">
      <w:pPr>
        <w:spacing w:after="120"/>
      </w:pPr>
    </w:p>
    <w:p w14:paraId="695DE3BA" w14:textId="77777777" w:rsidR="009338D8" w:rsidRDefault="00000000">
      <w:pPr>
        <w:spacing w:after="120"/>
      </w:pPr>
      <w:r>
        <w:t xml:space="preserve">*   **Phase 4: Production Readiness Sprint (1-2 Weeks - After sufficient feature implementation)** </w:t>
      </w:r>
    </w:p>
    <w:p w14:paraId="51F64311" w14:textId="77777777" w:rsidR="009338D8" w:rsidRDefault="00000000">
      <w:pPr>
        <w:spacing w:after="120"/>
      </w:pPr>
      <w:r>
        <w:lastRenderedPageBreak/>
        <w:t xml:space="preserve">    *   **Goal:** Prepare Project Nightingale for production deployment, focusing on security hardening, performance optimization, and robust monitoring. </w:t>
      </w:r>
    </w:p>
    <w:p w14:paraId="6F77BD9D" w14:textId="77777777" w:rsidR="009338D8" w:rsidRDefault="00000000">
      <w:pPr>
        <w:spacing w:after="120"/>
      </w:pPr>
      <w:r>
        <w:t xml:space="preserve">    *   **(Detailed Tasks - Refer to previous responses for Phase 4 tasks)** </w:t>
      </w:r>
    </w:p>
    <w:p w14:paraId="5FB21317" w14:textId="77777777" w:rsidR="009338D8" w:rsidRDefault="009338D8">
      <w:pPr>
        <w:spacing w:after="120"/>
      </w:pPr>
    </w:p>
    <w:p w14:paraId="4D93384A" w14:textId="77777777" w:rsidR="009338D8" w:rsidRDefault="00000000">
      <w:pPr>
        <w:spacing w:after="120"/>
      </w:pPr>
      <w:r>
        <w:t xml:space="preserve">*   **Phase 5: Ongoing Maintenance and Evolution (Continuous)** </w:t>
      </w:r>
    </w:p>
    <w:p w14:paraId="23E34E0B" w14:textId="77777777" w:rsidR="009338D8" w:rsidRDefault="00000000">
      <w:pPr>
        <w:spacing w:after="120"/>
      </w:pPr>
      <w:r>
        <w:t xml:space="preserve">    *   **Goal:** Maintain Project Nightingale in production, address bugs, apply security patches, update vulnerability definitions, and continuously enhance the scanner with new features and improvements. </w:t>
      </w:r>
    </w:p>
    <w:p w14:paraId="6235C9B2" w14:textId="77777777" w:rsidR="009338D8" w:rsidRDefault="00000000">
      <w:pPr>
        <w:spacing w:after="120"/>
      </w:pPr>
      <w:r>
        <w:t xml:space="preserve">    *   **(Detailed Tasks - Refer to previous responses for Phase 5 tasks)** </w:t>
      </w:r>
    </w:p>
    <w:p w14:paraId="4487995D" w14:textId="77777777" w:rsidR="009338D8" w:rsidRDefault="009338D8">
      <w:pPr>
        <w:spacing w:after="120"/>
      </w:pPr>
    </w:p>
    <w:p w14:paraId="21136D9D" w14:textId="77777777" w:rsidR="009338D8" w:rsidRDefault="00000000">
      <w:pPr>
        <w:pStyle w:val="Heading2"/>
        <w:spacing w:before="0" w:after="120"/>
      </w:pPr>
      <w:r>
        <w:t>4. Detailed Step-by-Step Implementation Guide</w:t>
      </w:r>
    </w:p>
    <w:p w14:paraId="0160D7F0" w14:textId="77777777" w:rsidR="009338D8" w:rsidRDefault="009338D8">
      <w:pPr>
        <w:spacing w:after="120"/>
      </w:pPr>
    </w:p>
    <w:p w14:paraId="7B48B2A1" w14:textId="77777777" w:rsidR="009338D8" w:rsidRDefault="00000000">
      <w:pPr>
        <w:spacing w:after="120"/>
      </w:pPr>
      <w:r>
        <w:t xml:space="preserve">This guide provides a detailed walkthrough to set up and run Project Nightingale. </w:t>
      </w:r>
    </w:p>
    <w:p w14:paraId="2EF9BD48" w14:textId="77777777" w:rsidR="009338D8" w:rsidRDefault="009338D8">
      <w:pPr>
        <w:spacing w:after="120"/>
      </w:pPr>
    </w:p>
    <w:p w14:paraId="3DDF3CA9" w14:textId="77777777" w:rsidR="009338D8" w:rsidRDefault="00000000">
      <w:pPr>
        <w:pStyle w:val="Heading3"/>
        <w:spacing w:before="0" w:after="120"/>
      </w:pPr>
      <w:r>
        <w:t>Step 1: Environment Setup (Prerequisites)</w:t>
      </w:r>
    </w:p>
    <w:p w14:paraId="38270081" w14:textId="77777777" w:rsidR="009338D8" w:rsidRDefault="009338D8">
      <w:pPr>
        <w:spacing w:after="120"/>
      </w:pPr>
    </w:p>
    <w:p w14:paraId="4B4B17EC" w14:textId="77777777" w:rsidR="009338D8" w:rsidRDefault="00000000">
      <w:pPr>
        <w:spacing w:after="120"/>
      </w:pPr>
      <w:r>
        <w:t xml:space="preserve">1.  **Install Docker:** Download and install Docker Desktop (Windows/macOS) or Docker Engine and Docker Compose (Linux) from the official Docker website. </w:t>
      </w:r>
    </w:p>
    <w:p w14:paraId="1AE1A861" w14:textId="77777777" w:rsidR="009338D8" w:rsidRDefault="00000000">
      <w:pPr>
        <w:spacing w:after="120"/>
      </w:pPr>
      <w:r>
        <w:t xml:space="preserve">2.  **Install Git:** Install Git from the official Git website for version control and repository cloning. </w:t>
      </w:r>
    </w:p>
    <w:p w14:paraId="5E055D70" w14:textId="77777777" w:rsidR="009338D8" w:rsidRDefault="009338D8">
      <w:pPr>
        <w:spacing w:after="120"/>
      </w:pPr>
    </w:p>
    <w:p w14:paraId="0EDE877A" w14:textId="77777777" w:rsidR="009338D8" w:rsidRDefault="00000000">
      <w:pPr>
        <w:pStyle w:val="Heading3"/>
        <w:spacing w:before="0" w:after="120"/>
      </w:pPr>
      <w:r>
        <w:t>Step 2: Code Repository Setup</w:t>
      </w:r>
    </w:p>
    <w:p w14:paraId="0A001B7B" w14:textId="77777777" w:rsidR="009338D8" w:rsidRDefault="009338D8">
      <w:pPr>
        <w:spacing w:after="120"/>
      </w:pPr>
    </w:p>
    <w:p w14:paraId="412AEE16" w14:textId="77777777" w:rsidR="009338D8" w:rsidRDefault="00000000">
      <w:pPr>
        <w:spacing w:after="120"/>
      </w:pPr>
      <w:r>
        <w:t xml:space="preserve">1.  **Clone the Project Repository:** </w:t>
      </w:r>
    </w:p>
    <w:p w14:paraId="26FCA8DF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```bash </w:t>
      </w:r>
    </w:p>
    <w:p w14:paraId="45E7358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git clone &lt;your_repository_url&gt; project-nightingale </w:t>
      </w:r>
    </w:p>
    <w:p w14:paraId="51FE211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cd project-nightingale </w:t>
      </w:r>
    </w:p>
    <w:p w14:paraId="1D48320B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 </w:t>
      </w:r>
    </w:p>
    <w:p w14:paraId="75B49CCB" w14:textId="77777777" w:rsidR="009338D8" w:rsidRDefault="00000000">
      <w:pPr>
        <w:spacing w:after="120"/>
      </w:pPr>
      <w:r>
        <w:t xml:space="preserve">    *(Replace `&lt;your_repository_url&gt;` with your repository URL.)* </w:t>
      </w:r>
    </w:p>
    <w:p w14:paraId="2CF01EEB" w14:textId="77777777" w:rsidR="009338D8" w:rsidRDefault="009338D8">
      <w:pPr>
        <w:spacing w:after="120"/>
      </w:pPr>
    </w:p>
    <w:p w14:paraId="12DEEAED" w14:textId="77777777" w:rsidR="009338D8" w:rsidRDefault="00000000">
      <w:pPr>
        <w:pStyle w:val="Heading3"/>
        <w:spacing w:before="0" w:after="120"/>
      </w:pPr>
      <w:r>
        <w:t>Step 3: Backend Setup</w:t>
      </w:r>
    </w:p>
    <w:p w14:paraId="0CE73980" w14:textId="77777777" w:rsidR="009338D8" w:rsidRDefault="009338D8">
      <w:pPr>
        <w:spacing w:after="120"/>
      </w:pPr>
    </w:p>
    <w:p w14:paraId="1D95AE35" w14:textId="77777777" w:rsidR="009338D8" w:rsidRDefault="00000000">
      <w:pPr>
        <w:spacing w:after="120"/>
      </w:pPr>
      <w:r>
        <w:t xml:space="preserve">1.  **Navigate to the `backend` directory:** `cd backend` </w:t>
      </w:r>
    </w:p>
    <w:p w14:paraId="1248DE67" w14:textId="77777777" w:rsidR="009338D8" w:rsidRDefault="00000000">
      <w:pPr>
        <w:spacing w:after="120"/>
      </w:pPr>
      <w:r>
        <w:lastRenderedPageBreak/>
        <w:t xml:space="preserve">2.  **Create and Activate Virtual Environment (Recommended):** </w:t>
      </w:r>
    </w:p>
    <w:p w14:paraId="1088E346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```bash </w:t>
      </w:r>
    </w:p>
    <w:p w14:paraId="6E839D5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python -m venv venv </w:t>
      </w:r>
    </w:p>
    <w:p w14:paraId="4A37F33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source venv/bin/activate  # Linux/macOS </w:t>
      </w:r>
    </w:p>
    <w:p w14:paraId="5F79578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venv\Scripts\activate  # Windows </w:t>
      </w:r>
    </w:p>
    <w:p w14:paraId="4D1F7669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 </w:t>
      </w:r>
    </w:p>
    <w:p w14:paraId="4B0E85F7" w14:textId="77777777" w:rsidR="009338D8" w:rsidRDefault="00000000">
      <w:pPr>
        <w:spacing w:after="120"/>
      </w:pPr>
      <w:r>
        <w:t xml:space="preserve">3.  **Install Backend Dependencies:** `pip install -r requirements.txt` </w:t>
      </w:r>
    </w:p>
    <w:p w14:paraId="07363D2F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```text </w:t>
      </w:r>
    </w:p>
    <w:p w14:paraId="46D5EF7E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fastapi </w:t>
      </w:r>
    </w:p>
    <w:p w14:paraId="1851903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uvicorn </w:t>
      </w:r>
    </w:p>
    <w:p w14:paraId="0C154BF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requests </w:t>
      </w:r>
    </w:p>
    <w:p w14:paraId="28111ED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sqlalchemy </w:t>
      </w:r>
    </w:p>
    <w:p w14:paraId="33D940E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psycopg2-binary </w:t>
      </w:r>
    </w:p>
    <w:p w14:paraId="309C92A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celery </w:t>
      </w:r>
    </w:p>
    <w:p w14:paraId="01B1C56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redis </w:t>
      </w:r>
    </w:p>
    <w:p w14:paraId="1BEE48D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flower </w:t>
      </w:r>
    </w:p>
    <w:p w14:paraId="1F6C82A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python-multipart </w:t>
      </w:r>
    </w:p>
    <w:p w14:paraId="20DDDDE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alembic </w:t>
      </w:r>
    </w:p>
    <w:p w14:paraId="7A976D9D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 </w:t>
      </w:r>
    </w:p>
    <w:p w14:paraId="1E5519CC" w14:textId="77777777" w:rsidR="009338D8" w:rsidRDefault="00000000">
      <w:pPr>
        <w:spacing w:after="120"/>
      </w:pPr>
      <w:r>
        <w:t xml:space="preserve">4.  **Apply Database Migrations:** Ensure PostgreSQL and Redis (if used for local setup) are running (see Docker Compose instructions below). Then run: </w:t>
      </w:r>
    </w:p>
    <w:p w14:paraId="41CB6107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```bash </w:t>
      </w:r>
    </w:p>
    <w:p w14:paraId="3256330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alembic upgrade head </w:t>
      </w:r>
    </w:p>
    <w:p w14:paraId="2FF0FD3F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 </w:t>
      </w:r>
    </w:p>
    <w:p w14:paraId="4B3021F8" w14:textId="77777777" w:rsidR="009338D8" w:rsidRDefault="00000000">
      <w:pPr>
        <w:spacing w:after="120"/>
      </w:pPr>
      <w:r>
        <w:t xml:space="preserve">5.  **Run Backend Application (Development):** `uvicorn main:app --reload` </w:t>
      </w:r>
    </w:p>
    <w:p w14:paraId="1093F6E5" w14:textId="77777777" w:rsidR="009338D8" w:rsidRDefault="009338D8">
      <w:pPr>
        <w:spacing w:after="120"/>
      </w:pPr>
    </w:p>
    <w:p w14:paraId="177373D4" w14:textId="77777777" w:rsidR="009338D8" w:rsidRDefault="00000000">
      <w:pPr>
        <w:pStyle w:val="Heading3"/>
        <w:spacing w:before="0" w:after="120"/>
      </w:pPr>
      <w:r>
        <w:t>Step 4: Frontend Setup</w:t>
      </w:r>
    </w:p>
    <w:p w14:paraId="432F4E2D" w14:textId="77777777" w:rsidR="009338D8" w:rsidRDefault="009338D8">
      <w:pPr>
        <w:spacing w:after="120"/>
      </w:pPr>
    </w:p>
    <w:p w14:paraId="08D6FD1A" w14:textId="77777777" w:rsidR="009338D8" w:rsidRDefault="00000000">
      <w:pPr>
        <w:spacing w:after="120"/>
      </w:pPr>
      <w:r>
        <w:t xml:space="preserve">1.  **Navigate to the `frontend/scanner-ui` directory:** `cd ../frontend/scanner-ui` </w:t>
      </w:r>
    </w:p>
    <w:p w14:paraId="3AB87F60" w14:textId="77777777" w:rsidR="009338D8" w:rsidRDefault="00000000">
      <w:pPr>
        <w:spacing w:after="120"/>
      </w:pPr>
      <w:r>
        <w:t xml:space="preserve">2.  **Install Frontend Dependencies:** `npm install` </w:t>
      </w:r>
    </w:p>
    <w:p w14:paraId="52FB50CD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```json </w:t>
      </w:r>
    </w:p>
    <w:p w14:paraId="0E57BAE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{ </w:t>
      </w:r>
    </w:p>
    <w:p w14:paraId="56A97E5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"name": "scanner-ui", </w:t>
      </w:r>
    </w:p>
    <w:p w14:paraId="3F5FB9D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lastRenderedPageBreak/>
        <w:t xml:space="preserve">      "version": "0.1.0", </w:t>
      </w:r>
    </w:p>
    <w:p w14:paraId="5668A9A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"private": true, </w:t>
      </w:r>
    </w:p>
    <w:p w14:paraId="0841F30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"dependencies": { </w:t>
      </w:r>
    </w:p>
    <w:p w14:paraId="6515B26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"@testing-library/jest-dom": "^5.16.5", </w:t>
      </w:r>
    </w:p>
    <w:p w14:paraId="0C6914B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"@testing-library/react": "^13.4.0", </w:t>
      </w:r>
    </w:p>
    <w:p w14:paraId="364CBCB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"@testing-library/user-event": "^13.5.0", </w:t>
      </w:r>
    </w:p>
    <w:p w14:paraId="38F1C66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"react": "^18.2.0", </w:t>
      </w:r>
    </w:p>
    <w:p w14:paraId="2E5611A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"react-dom": "^18.2.0", </w:t>
      </w:r>
    </w:p>
    <w:p w14:paraId="36F0D7A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"react-scripts": "5.0.1", </w:t>
      </w:r>
    </w:p>
    <w:p w14:paraId="508E68F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"web-vitals": "^2.1.4" </w:t>
      </w:r>
    </w:p>
    <w:p w14:paraId="025E1EF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}, </w:t>
      </w:r>
    </w:p>
    <w:p w14:paraId="6FD6523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"scripts": { </w:t>
      </w:r>
    </w:p>
    <w:p w14:paraId="0C1C6D6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"start": "react-scripts start", </w:t>
      </w:r>
    </w:p>
    <w:p w14:paraId="399D26F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"build": "react-scripts build", </w:t>
      </w:r>
    </w:p>
    <w:p w14:paraId="5CEB92F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"test": "react-scripts test", </w:t>
      </w:r>
    </w:p>
    <w:p w14:paraId="5471D60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"eject": "react-scripts eject" </w:t>
      </w:r>
    </w:p>
    <w:p w14:paraId="2E2CFBF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}, </w:t>
      </w:r>
    </w:p>
    <w:p w14:paraId="0ECB5E1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"eslintConfig": { </w:t>
      </w:r>
    </w:p>
    <w:p w14:paraId="2AE5820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"extends": [ </w:t>
      </w:r>
    </w:p>
    <w:p w14:paraId="41B93E8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"react-app", </w:t>
      </w:r>
    </w:p>
    <w:p w14:paraId="7AA1670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"react-app/jest" </w:t>
      </w:r>
    </w:p>
    <w:p w14:paraId="1CFBA15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] </w:t>
      </w:r>
    </w:p>
    <w:p w14:paraId="7C6A2A7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}, </w:t>
      </w:r>
    </w:p>
    <w:p w14:paraId="0FEB6A6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"browserslist": { </w:t>
      </w:r>
    </w:p>
    <w:p w14:paraId="555E99C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"production": [ </w:t>
      </w:r>
    </w:p>
    <w:p w14:paraId="293D903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"&gt;0.2%", </w:t>
      </w:r>
    </w:p>
    <w:p w14:paraId="39D2D85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"not dead", </w:t>
      </w:r>
    </w:p>
    <w:p w14:paraId="68C332B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"not op_mini all" </w:t>
      </w:r>
    </w:p>
    <w:p w14:paraId="237D628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], </w:t>
      </w:r>
    </w:p>
    <w:p w14:paraId="1C39E34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"development": [ </w:t>
      </w:r>
    </w:p>
    <w:p w14:paraId="73D02B5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"last 1 chrome version", </w:t>
      </w:r>
    </w:p>
    <w:p w14:paraId="141CD7E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"last 1 firefox version", </w:t>
      </w:r>
    </w:p>
    <w:p w14:paraId="319333C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"last 1 safari version" </w:t>
      </w:r>
    </w:p>
    <w:p w14:paraId="7735122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] </w:t>
      </w:r>
    </w:p>
    <w:p w14:paraId="4A0583D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lastRenderedPageBreak/>
        <w:t xml:space="preserve">      } </w:t>
      </w:r>
    </w:p>
    <w:p w14:paraId="509F685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} </w:t>
      </w:r>
    </w:p>
    <w:p w14:paraId="0E734D11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 </w:t>
      </w:r>
    </w:p>
    <w:p w14:paraId="78604F20" w14:textId="77777777" w:rsidR="009338D8" w:rsidRDefault="00000000">
      <w:pPr>
        <w:spacing w:after="120"/>
      </w:pPr>
      <w:r>
        <w:t xml:space="preserve">3.  **Run Frontend Application (Development):** `npm start` </w:t>
      </w:r>
    </w:p>
    <w:p w14:paraId="21C8898B" w14:textId="77777777" w:rsidR="009338D8" w:rsidRDefault="009338D8">
      <w:pPr>
        <w:spacing w:after="120"/>
      </w:pPr>
    </w:p>
    <w:p w14:paraId="25516A58" w14:textId="77777777" w:rsidR="009338D8" w:rsidRDefault="00000000">
      <w:pPr>
        <w:pStyle w:val="Heading3"/>
        <w:spacing w:before="0" w:after="120"/>
      </w:pPr>
      <w:r>
        <w:t>Step 5: Dockerization and Docker Compose Setup</w:t>
      </w:r>
    </w:p>
    <w:p w14:paraId="3F698B6F" w14:textId="77777777" w:rsidR="009338D8" w:rsidRDefault="009338D8">
      <w:pPr>
        <w:spacing w:after="120"/>
      </w:pPr>
    </w:p>
    <w:p w14:paraId="4F16F684" w14:textId="77777777" w:rsidR="009338D8" w:rsidRDefault="00000000">
      <w:pPr>
        <w:spacing w:after="120"/>
      </w:pPr>
      <w:r>
        <w:t xml:space="preserve">1.  **Navigate to the `docker` directory:** `cd ../../docker` </w:t>
      </w:r>
    </w:p>
    <w:p w14:paraId="3EFC13F3" w14:textId="77777777" w:rsidR="009338D8" w:rsidRDefault="00000000">
      <w:pPr>
        <w:spacing w:after="120"/>
      </w:pPr>
      <w:r>
        <w:t xml:space="preserve">2.  **Review and Configure `docker-compose.yml`:** </w:t>
      </w:r>
    </w:p>
    <w:p w14:paraId="67961DA1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```yaml </w:t>
      </w:r>
    </w:p>
    <w:p w14:paraId="04FB86D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version: "3.8" </w:t>
      </w:r>
    </w:p>
    <w:p w14:paraId="4071191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services: </w:t>
      </w:r>
    </w:p>
    <w:p w14:paraId="4DDD1EB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db: </w:t>
      </w:r>
    </w:p>
    <w:p w14:paraId="36EF25C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image: postgres:13-alpine </w:t>
      </w:r>
    </w:p>
    <w:p w14:paraId="0F88DC9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environment: </w:t>
      </w:r>
    </w:p>
    <w:p w14:paraId="1084826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POSTGRES_USER: postgres </w:t>
      </w:r>
    </w:p>
    <w:p w14:paraId="468A62B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POSTGRES_PASSWORD: password # Change in production! </w:t>
      </w:r>
    </w:p>
    <w:p w14:paraId="45F99EA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POSTGRES_DB: scanner_db </w:t>
      </w:r>
    </w:p>
    <w:p w14:paraId="14496CC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ports: </w:t>
      </w:r>
    </w:p>
    <w:p w14:paraId="5FDDDF0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"5432:5432" </w:t>
      </w:r>
    </w:p>
    <w:p w14:paraId="5DC23B9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volumes: </w:t>
      </w:r>
    </w:p>
    <w:p w14:paraId="7F74786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db_data:/var/lib/postgresql/data/ </w:t>
      </w:r>
    </w:p>
    <w:p w14:paraId="323BE6E1" w14:textId="77777777" w:rsidR="009338D8" w:rsidRDefault="009338D8">
      <w:pPr>
        <w:spacing w:after="120"/>
      </w:pPr>
    </w:p>
    <w:p w14:paraId="3F15091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redis: </w:t>
      </w:r>
    </w:p>
    <w:p w14:paraId="250AE93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image: redis:alpine </w:t>
      </w:r>
    </w:p>
    <w:p w14:paraId="2EA284E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ports: </w:t>
      </w:r>
    </w:p>
    <w:p w14:paraId="2BD07CA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"6379:6379" </w:t>
      </w:r>
    </w:p>
    <w:p w14:paraId="784B3FD3" w14:textId="77777777" w:rsidR="009338D8" w:rsidRDefault="009338D8">
      <w:pPr>
        <w:spacing w:after="120"/>
      </w:pPr>
    </w:p>
    <w:p w14:paraId="79DC791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backend: </w:t>
      </w:r>
    </w:p>
    <w:p w14:paraId="1A1E2F8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build: ./docker </w:t>
      </w:r>
    </w:p>
    <w:p w14:paraId="13118B6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ports: </w:t>
      </w:r>
    </w:p>
    <w:p w14:paraId="231EE8C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"8000:8000" </w:t>
      </w:r>
    </w:p>
    <w:p w14:paraId="73D60B9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environment: </w:t>
      </w:r>
    </w:p>
    <w:p w14:paraId="75886BA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lastRenderedPageBreak/>
        <w:t xml:space="preserve">          DATABASE_URL: postgresql://postgres:password@db:5432/scanner_db </w:t>
      </w:r>
    </w:p>
    <w:p w14:paraId="0D9631B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CELERY_BROKER_URL: redis://redis:6379/0 </w:t>
      </w:r>
    </w:p>
    <w:p w14:paraId="55FF24A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CELERY_RESULT_BACKEND: redis://redis:6379/0 </w:t>
      </w:r>
    </w:p>
    <w:p w14:paraId="382E2AAE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API_TOKEN: your_demo_api_token # Change in production! </w:t>
      </w:r>
    </w:p>
    <w:p w14:paraId="5E28336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depends_on: </w:t>
      </w:r>
    </w:p>
    <w:p w14:paraId="47488FE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db </w:t>
      </w:r>
    </w:p>
    <w:p w14:paraId="45C514B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redis </w:t>
      </w:r>
    </w:p>
    <w:p w14:paraId="34B97A9E" w14:textId="77777777" w:rsidR="009338D8" w:rsidRDefault="009338D8">
      <w:pPr>
        <w:spacing w:after="120"/>
      </w:pPr>
    </w:p>
    <w:p w14:paraId="4AA1BEB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celery_worker: </w:t>
      </w:r>
    </w:p>
    <w:p w14:paraId="3A1E389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build: ./docker </w:t>
      </w:r>
    </w:p>
    <w:p w14:paraId="346EB97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command: celery -A main worker --loglevel=info </w:t>
      </w:r>
    </w:p>
    <w:p w14:paraId="16CE3A0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volumes: </w:t>
      </w:r>
    </w:p>
    <w:p w14:paraId="009463E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./backend:/app </w:t>
      </w:r>
    </w:p>
    <w:p w14:paraId="57C8599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environment: </w:t>
      </w:r>
    </w:p>
    <w:p w14:paraId="3C22188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DATABASE_URL: postgresql://postgres:password@db:5432/scanner_db </w:t>
      </w:r>
    </w:p>
    <w:p w14:paraId="0313BF1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CELERY_BROKER_URL: redis://redis:6379/0 </w:t>
      </w:r>
    </w:p>
    <w:p w14:paraId="2796E39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CELERY_RESULT_BACKEND: redis://redis:6379/0 </w:t>
      </w:r>
    </w:p>
    <w:p w14:paraId="62A5287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depends_on: </w:t>
      </w:r>
    </w:p>
    <w:p w14:paraId="750D3DB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redis </w:t>
      </w:r>
    </w:p>
    <w:p w14:paraId="18052D9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backend </w:t>
      </w:r>
    </w:p>
    <w:p w14:paraId="19B38008" w14:textId="77777777" w:rsidR="009338D8" w:rsidRDefault="009338D8">
      <w:pPr>
        <w:spacing w:after="120"/>
      </w:pPr>
    </w:p>
    <w:p w14:paraId="16437BE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flower: </w:t>
      </w:r>
    </w:p>
    <w:p w14:paraId="35F48A2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image: mher/flower:latest </w:t>
      </w:r>
    </w:p>
    <w:p w14:paraId="0165007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ports: </w:t>
      </w:r>
    </w:p>
    <w:p w14:paraId="1ACEB5B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"5555:5555" </w:t>
      </w:r>
    </w:p>
    <w:p w14:paraId="071DC59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environment: </w:t>
      </w:r>
    </w:p>
    <w:p w14:paraId="1C32C36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CELERY_BROKER_URL: redis://redis:6379/0 </w:t>
      </w:r>
    </w:p>
    <w:p w14:paraId="627E504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depends_on: </w:t>
      </w:r>
    </w:p>
    <w:p w14:paraId="22DB2C9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redis </w:t>
      </w:r>
    </w:p>
    <w:p w14:paraId="4D4A8F3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celery_worker </w:t>
      </w:r>
    </w:p>
    <w:p w14:paraId="4064520C" w14:textId="77777777" w:rsidR="009338D8" w:rsidRDefault="009338D8">
      <w:pPr>
        <w:spacing w:after="120"/>
      </w:pPr>
    </w:p>
    <w:p w14:paraId="63AC6AE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frontend: </w:t>
      </w:r>
    </w:p>
    <w:p w14:paraId="688D0F6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lastRenderedPageBreak/>
        <w:t xml:space="preserve">        build: </w:t>
      </w:r>
    </w:p>
    <w:p w14:paraId="0693EDA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context: ./docker </w:t>
      </w:r>
    </w:p>
    <w:p w14:paraId="7412063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dockerfile: Dockerfile-frontend </w:t>
      </w:r>
    </w:p>
    <w:p w14:paraId="7284B22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ports: </w:t>
      </w:r>
    </w:p>
    <w:p w14:paraId="67B2B9D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"3000:80" </w:t>
      </w:r>
    </w:p>
    <w:p w14:paraId="4E91225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depends_on: </w:t>
      </w:r>
    </w:p>
    <w:p w14:paraId="30DF08E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    - backend </w:t>
      </w:r>
    </w:p>
    <w:p w14:paraId="77660ABE" w14:textId="77777777" w:rsidR="009338D8" w:rsidRDefault="009338D8">
      <w:pPr>
        <w:spacing w:after="120"/>
      </w:pPr>
    </w:p>
    <w:p w14:paraId="20B7000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volumes: </w:t>
      </w:r>
    </w:p>
    <w:p w14:paraId="2788E0B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 db_data: </w:t>
      </w:r>
    </w:p>
    <w:p w14:paraId="4920991A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 </w:t>
      </w:r>
    </w:p>
    <w:p w14:paraId="029E5A22" w14:textId="77777777" w:rsidR="009338D8" w:rsidRDefault="009338D8">
      <w:pPr>
        <w:spacing w:after="120"/>
      </w:pPr>
    </w:p>
    <w:p w14:paraId="0FF47C1B" w14:textId="77777777" w:rsidR="009338D8" w:rsidRDefault="00000000">
      <w:pPr>
        <w:spacing w:after="120"/>
      </w:pPr>
      <w:r>
        <w:t xml:space="preserve">3.  **Build and Run with Docker Compose:** </w:t>
      </w:r>
    </w:p>
    <w:p w14:paraId="3149E2AA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```bash </w:t>
      </w:r>
    </w:p>
    <w:p w14:paraId="7A896FD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docker-compose up --build -d </w:t>
      </w:r>
    </w:p>
    <w:p w14:paraId="05949461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 </w:t>
      </w:r>
    </w:p>
    <w:p w14:paraId="300CF7B9" w14:textId="77777777" w:rsidR="009338D8" w:rsidRDefault="009338D8">
      <w:pPr>
        <w:spacing w:after="120"/>
      </w:pPr>
    </w:p>
    <w:p w14:paraId="7C884DAB" w14:textId="77777777" w:rsidR="009338D8" w:rsidRDefault="00000000">
      <w:pPr>
        <w:pStyle w:val="Heading3"/>
        <w:spacing w:before="0" w:after="120"/>
      </w:pPr>
      <w:r>
        <w:t>Step 6: Access Project Nightingale</w:t>
      </w:r>
    </w:p>
    <w:p w14:paraId="141894AE" w14:textId="77777777" w:rsidR="009338D8" w:rsidRDefault="009338D8">
      <w:pPr>
        <w:spacing w:after="120"/>
      </w:pPr>
    </w:p>
    <w:p w14:paraId="0E0C9EEC" w14:textId="77777777" w:rsidR="009338D8" w:rsidRDefault="00000000">
      <w:pPr>
        <w:spacing w:after="120"/>
      </w:pPr>
      <w:r>
        <w:t xml:space="preserve">1.  **Frontend UI:** Access the UI in your browser at `http://localhost:3000`. </w:t>
      </w:r>
    </w:p>
    <w:p w14:paraId="153970B2" w14:textId="77777777" w:rsidR="009338D8" w:rsidRDefault="00000000">
      <w:pPr>
        <w:spacing w:after="120"/>
      </w:pPr>
      <w:r>
        <w:t xml:space="preserve">2.  **Backend API (Health Check):** Verify API at `http://localhost:8000/api/health`. </w:t>
      </w:r>
    </w:p>
    <w:p w14:paraId="57A50F8A" w14:textId="77777777" w:rsidR="009338D8" w:rsidRDefault="009338D8">
      <w:pPr>
        <w:spacing w:after="120"/>
      </w:pPr>
    </w:p>
    <w:p w14:paraId="725207C8" w14:textId="77777777" w:rsidR="009338D8" w:rsidRDefault="00000000">
      <w:pPr>
        <w:pStyle w:val="Heading3"/>
        <w:spacing w:before="0" w:after="120"/>
      </w:pPr>
      <w:r>
        <w:t>Step 7: Database Migrations Management</w:t>
      </w:r>
    </w:p>
    <w:p w14:paraId="50017E03" w14:textId="77777777" w:rsidR="009338D8" w:rsidRDefault="009338D8">
      <w:pPr>
        <w:spacing w:after="120"/>
      </w:pPr>
    </w:p>
    <w:p w14:paraId="644C2AC1" w14:textId="77777777" w:rsidR="009338D8" w:rsidRDefault="00000000">
      <w:pPr>
        <w:spacing w:after="120"/>
      </w:pPr>
      <w:r>
        <w:t xml:space="preserve">*   Run migrations within the Docker container: </w:t>
      </w:r>
    </w:p>
    <w:p w14:paraId="59111D02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```bash </w:t>
      </w:r>
    </w:p>
    <w:p w14:paraId="0092A8F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docker-compose exec backend alembic upgrade head </w:t>
      </w:r>
    </w:p>
    <w:p w14:paraId="15692ABB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    ``` </w:t>
      </w:r>
    </w:p>
    <w:p w14:paraId="7E990C57" w14:textId="77777777" w:rsidR="009338D8" w:rsidRDefault="009338D8">
      <w:pPr>
        <w:spacing w:after="120"/>
      </w:pPr>
    </w:p>
    <w:p w14:paraId="507B6B17" w14:textId="77777777" w:rsidR="009338D8" w:rsidRDefault="00000000">
      <w:pPr>
        <w:pStyle w:val="Heading2"/>
        <w:spacing w:before="0" w:after="120"/>
      </w:pPr>
      <w:r>
        <w:t>5. Key Code Methodologies and Best Practices</w:t>
      </w:r>
    </w:p>
    <w:p w14:paraId="29C82ECB" w14:textId="77777777" w:rsidR="009338D8" w:rsidRDefault="009338D8">
      <w:pPr>
        <w:spacing w:after="120"/>
      </w:pPr>
    </w:p>
    <w:p w14:paraId="7FB7E8A0" w14:textId="77777777" w:rsidR="009338D8" w:rsidRDefault="00000000">
      <w:pPr>
        <w:spacing w:after="120"/>
      </w:pPr>
      <w:r>
        <w:t xml:space="preserve">Project Nightingale is built following these core principles: </w:t>
      </w:r>
    </w:p>
    <w:p w14:paraId="4D643BE2" w14:textId="77777777" w:rsidR="009338D8" w:rsidRDefault="009338D8">
      <w:pPr>
        <w:spacing w:after="120"/>
      </w:pPr>
    </w:p>
    <w:p w14:paraId="195A2D63" w14:textId="77777777" w:rsidR="009338D8" w:rsidRDefault="00000000">
      <w:pPr>
        <w:spacing w:after="120"/>
      </w:pPr>
      <w:r>
        <w:t xml:space="preserve">*   **Modular Design** </w:t>
      </w:r>
    </w:p>
    <w:p w14:paraId="338BF21A" w14:textId="77777777" w:rsidR="009338D8" w:rsidRDefault="00000000">
      <w:pPr>
        <w:spacing w:after="120"/>
      </w:pPr>
      <w:r>
        <w:t xml:space="preserve">*   **Security First** </w:t>
      </w:r>
    </w:p>
    <w:p w14:paraId="1AD39FB2" w14:textId="77777777" w:rsidR="009338D8" w:rsidRDefault="00000000">
      <w:pPr>
        <w:spacing w:after="120"/>
      </w:pPr>
      <w:r>
        <w:t xml:space="preserve">*   **Test-Driven Development (TDD) Principles** </w:t>
      </w:r>
    </w:p>
    <w:p w14:paraId="43A237BF" w14:textId="77777777" w:rsidR="009338D8" w:rsidRDefault="00000000">
      <w:pPr>
        <w:spacing w:after="120"/>
      </w:pPr>
      <w:r>
        <w:t xml:space="preserve">*   **Comprehensive Documentation** </w:t>
      </w:r>
    </w:p>
    <w:p w14:paraId="41416A30" w14:textId="77777777" w:rsidR="009338D8" w:rsidRDefault="00000000">
      <w:pPr>
        <w:spacing w:after="120"/>
      </w:pPr>
      <w:r>
        <w:t xml:space="preserve">*   **Code Review Process** </w:t>
      </w:r>
    </w:p>
    <w:p w14:paraId="05937813" w14:textId="77777777" w:rsidR="009338D8" w:rsidRDefault="00000000">
      <w:pPr>
        <w:spacing w:after="120"/>
      </w:pPr>
      <w:r>
        <w:t xml:space="preserve">*   **Asynchronous Task Processing** </w:t>
      </w:r>
    </w:p>
    <w:p w14:paraId="05723311" w14:textId="77777777" w:rsidR="009338D8" w:rsidRDefault="00000000">
      <w:pPr>
        <w:spacing w:after="120"/>
      </w:pPr>
      <w:r>
        <w:t xml:space="preserve">*   **Containerization with Docker** </w:t>
      </w:r>
    </w:p>
    <w:p w14:paraId="091DD591" w14:textId="77777777" w:rsidR="009338D8" w:rsidRDefault="009338D8">
      <w:pPr>
        <w:spacing w:after="120"/>
      </w:pPr>
    </w:p>
    <w:p w14:paraId="5896CC9A" w14:textId="77777777" w:rsidR="009338D8" w:rsidRDefault="00000000">
      <w:pPr>
        <w:spacing w:after="120"/>
      </w:pPr>
      <w:r>
        <w:t xml:space="preserve">(Refer to `docs/code_methodologies.md` for a detailed breakdown of coding standards, security practices, and testing methodologies - *this document is included in Appendix D*). </w:t>
      </w:r>
    </w:p>
    <w:p w14:paraId="2C34213D" w14:textId="77777777" w:rsidR="009338D8" w:rsidRDefault="009338D8">
      <w:pPr>
        <w:spacing w:after="120"/>
      </w:pPr>
    </w:p>
    <w:p w14:paraId="66EBED36" w14:textId="77777777" w:rsidR="009338D8" w:rsidRDefault="00000000">
      <w:pPr>
        <w:pStyle w:val="Heading2"/>
        <w:spacing w:before="0" w:after="120"/>
      </w:pPr>
      <w:r>
        <w:t>6. Production Readiness Checklist</w:t>
      </w:r>
    </w:p>
    <w:p w14:paraId="03F81879" w14:textId="77777777" w:rsidR="009338D8" w:rsidRDefault="009338D8">
      <w:pPr>
        <w:spacing w:after="120"/>
      </w:pPr>
    </w:p>
    <w:p w14:paraId="5FCF83FD" w14:textId="77777777" w:rsidR="009338D8" w:rsidRDefault="00000000">
      <w:pPr>
        <w:spacing w:after="120"/>
      </w:pPr>
      <w:r>
        <w:t xml:space="preserve">Before deploying Project Nightingale to a production domain, ensure the following checklist is complete: </w:t>
      </w:r>
    </w:p>
    <w:p w14:paraId="37077D4B" w14:textId="77777777" w:rsidR="009338D8" w:rsidRDefault="009338D8">
      <w:pPr>
        <w:spacing w:after="120"/>
      </w:pPr>
    </w:p>
    <w:p w14:paraId="355E6DCE" w14:textId="77777777" w:rsidR="009338D8" w:rsidRDefault="00000000">
      <w:pPr>
        <w:spacing w:after="120"/>
      </w:pPr>
      <w:r>
        <w:t xml:space="preserve">*   [ ]  Security Hardening </w:t>
      </w:r>
    </w:p>
    <w:p w14:paraId="02A73D39" w14:textId="77777777" w:rsidR="009338D8" w:rsidRDefault="00000000">
      <w:pPr>
        <w:spacing w:after="120"/>
      </w:pPr>
      <w:r>
        <w:t xml:space="preserve">*   [ ]  Performance Optimization </w:t>
      </w:r>
    </w:p>
    <w:p w14:paraId="64E46ED3" w14:textId="77777777" w:rsidR="009338D8" w:rsidRDefault="00000000">
      <w:pPr>
        <w:spacing w:after="120"/>
      </w:pPr>
      <w:r>
        <w:t xml:space="preserve">*   [ ]  Robust Monitoring and Logging </w:t>
      </w:r>
    </w:p>
    <w:p w14:paraId="2A7C7A8F" w14:textId="77777777" w:rsidR="009338D8" w:rsidRDefault="00000000">
      <w:pPr>
        <w:spacing w:after="120"/>
      </w:pPr>
      <w:r>
        <w:t xml:space="preserve">*   [ ]  Thorough Testing </w:t>
      </w:r>
    </w:p>
    <w:p w14:paraId="04768BA1" w14:textId="77777777" w:rsidR="009338D8" w:rsidRDefault="00000000">
      <w:pPr>
        <w:spacing w:after="120"/>
      </w:pPr>
      <w:r>
        <w:t xml:space="preserve">*   [ ]  Documentation Completion </w:t>
      </w:r>
    </w:p>
    <w:p w14:paraId="52D7647F" w14:textId="77777777" w:rsidR="009338D8" w:rsidRDefault="00000000">
      <w:pPr>
        <w:spacing w:after="120"/>
      </w:pPr>
      <w:r>
        <w:t xml:space="preserve">*   [ ]  User Authentication and Authorization (If Implemented) </w:t>
      </w:r>
    </w:p>
    <w:p w14:paraId="2C374124" w14:textId="77777777" w:rsidR="009338D8" w:rsidRDefault="00000000">
      <w:pPr>
        <w:spacing w:after="120"/>
      </w:pPr>
      <w:r>
        <w:t xml:space="preserve">*   [ ]  API Security </w:t>
      </w:r>
    </w:p>
    <w:p w14:paraId="5ECAD639" w14:textId="77777777" w:rsidR="009338D8" w:rsidRDefault="00000000">
      <w:pPr>
        <w:spacing w:after="120"/>
      </w:pPr>
      <w:r>
        <w:t xml:space="preserve">*   [ ]  Data Backup and Recovery </w:t>
      </w:r>
    </w:p>
    <w:p w14:paraId="268921E0" w14:textId="77777777" w:rsidR="009338D8" w:rsidRDefault="00000000">
      <w:pPr>
        <w:spacing w:after="120"/>
      </w:pPr>
      <w:r>
        <w:t xml:space="preserve">*   [ ]  Incident Response Plan </w:t>
      </w:r>
    </w:p>
    <w:p w14:paraId="75E547B1" w14:textId="77777777" w:rsidR="009338D8" w:rsidRDefault="009338D8">
      <w:pPr>
        <w:spacing w:after="120"/>
      </w:pPr>
    </w:p>
    <w:p w14:paraId="77FC4FC7" w14:textId="77777777" w:rsidR="009338D8" w:rsidRDefault="00000000">
      <w:pPr>
        <w:spacing w:after="120"/>
      </w:pPr>
      <w:r>
        <w:t xml:space="preserve">(Refer to previous responses for a detailed breakdown of each checklist item). </w:t>
      </w:r>
    </w:p>
    <w:p w14:paraId="258D7683" w14:textId="77777777" w:rsidR="009338D8" w:rsidRDefault="009338D8">
      <w:pPr>
        <w:spacing w:after="120"/>
      </w:pPr>
    </w:p>
    <w:p w14:paraId="3F0844C0" w14:textId="77777777" w:rsidR="009338D8" w:rsidRDefault="00000000">
      <w:pPr>
        <w:pStyle w:val="Heading2"/>
        <w:spacing w:before="0" w:after="120"/>
      </w:pPr>
      <w:r>
        <w:t>7. Deployment to Domain Website (High-Level Steps)</w:t>
      </w:r>
    </w:p>
    <w:p w14:paraId="3B424654" w14:textId="77777777" w:rsidR="009338D8" w:rsidRDefault="009338D8">
      <w:pPr>
        <w:spacing w:after="120"/>
      </w:pPr>
    </w:p>
    <w:p w14:paraId="7890D06A" w14:textId="77777777" w:rsidR="009338D8" w:rsidRDefault="00000000">
      <w:pPr>
        <w:spacing w:after="120"/>
      </w:pPr>
      <w:r>
        <w:lastRenderedPageBreak/>
        <w:t xml:space="preserve">1.  **Provision Production Infrastructure** </w:t>
      </w:r>
    </w:p>
    <w:p w14:paraId="669872C8" w14:textId="77777777" w:rsidR="009338D8" w:rsidRDefault="00000000">
      <w:pPr>
        <w:spacing w:after="120"/>
      </w:pPr>
      <w:r>
        <w:t xml:space="preserve">2.  **Configure DNS** </w:t>
      </w:r>
    </w:p>
    <w:p w14:paraId="017861AA" w14:textId="77777777" w:rsidR="009338D8" w:rsidRDefault="00000000">
      <w:pPr>
        <w:spacing w:after="120"/>
      </w:pPr>
      <w:r>
        <w:t xml:space="preserve">3.  **Configure Web Server/Reverse Proxy (Nginx, Apache, Cloud Load Balancer)** </w:t>
      </w:r>
    </w:p>
    <w:p w14:paraId="024765AB" w14:textId="77777777" w:rsidR="009338D8" w:rsidRDefault="00000000">
      <w:pPr>
        <w:spacing w:after="120"/>
      </w:pPr>
      <w:r>
        <w:t xml:space="preserve">4.  **Deploy Docker Containers to Production** </w:t>
      </w:r>
    </w:p>
    <w:p w14:paraId="0813F95D" w14:textId="77777777" w:rsidR="009338D8" w:rsidRDefault="00000000">
      <w:pPr>
        <w:spacing w:after="120"/>
      </w:pPr>
      <w:r>
        <w:t xml:space="preserve">5.  **Configure Production Monitoring and Logging** </w:t>
      </w:r>
    </w:p>
    <w:p w14:paraId="01521228" w14:textId="77777777" w:rsidR="009338D8" w:rsidRDefault="00000000">
      <w:pPr>
        <w:spacing w:after="120"/>
      </w:pPr>
      <w:r>
        <w:t xml:space="preserve">6.  **Final Testing and Go-Live** </w:t>
      </w:r>
    </w:p>
    <w:p w14:paraId="448F378F" w14:textId="77777777" w:rsidR="009338D8" w:rsidRDefault="009338D8">
      <w:pPr>
        <w:spacing w:after="120"/>
      </w:pPr>
    </w:p>
    <w:p w14:paraId="45533E14" w14:textId="77777777" w:rsidR="009338D8" w:rsidRDefault="00000000">
      <w:pPr>
        <w:spacing w:after="120"/>
      </w:pPr>
      <w:r>
        <w:t xml:space="preserve">(Refer to previous responses and `docs/deployment.md` - *included in Appendix D* - for more detailed deployment instructions). </w:t>
      </w:r>
    </w:p>
    <w:p w14:paraId="258160AE" w14:textId="77777777" w:rsidR="009338D8" w:rsidRDefault="009338D8">
      <w:pPr>
        <w:spacing w:after="120"/>
      </w:pPr>
    </w:p>
    <w:p w14:paraId="6F66BDC3" w14:textId="77777777" w:rsidR="009338D8" w:rsidRDefault="00000000">
      <w:pPr>
        <w:pStyle w:val="Heading2"/>
        <w:spacing w:before="0" w:after="120"/>
      </w:pPr>
      <w:r>
        <w:t>8. Ongoing Maintenance and Evolution</w:t>
      </w:r>
    </w:p>
    <w:p w14:paraId="538AD7C7" w14:textId="77777777" w:rsidR="009338D8" w:rsidRDefault="009338D8">
      <w:pPr>
        <w:spacing w:after="120"/>
      </w:pPr>
    </w:p>
    <w:p w14:paraId="1084C38A" w14:textId="77777777" w:rsidR="009338D8" w:rsidRDefault="00000000">
      <w:pPr>
        <w:spacing w:after="120"/>
      </w:pPr>
      <w:r>
        <w:t xml:space="preserve">Project Nightingale requires ongoing maintenance and continuous improvement to remain effective and secure: </w:t>
      </w:r>
    </w:p>
    <w:p w14:paraId="504E3B3B" w14:textId="77777777" w:rsidR="009338D8" w:rsidRDefault="009338D8">
      <w:pPr>
        <w:spacing w:after="120"/>
      </w:pPr>
    </w:p>
    <w:p w14:paraId="644325D1" w14:textId="77777777" w:rsidR="009338D8" w:rsidRDefault="00000000">
      <w:pPr>
        <w:spacing w:after="120"/>
      </w:pPr>
      <w:r>
        <w:t xml:space="preserve">*   **Regular Security Updates and Patching** </w:t>
      </w:r>
    </w:p>
    <w:p w14:paraId="7F0EA587" w14:textId="77777777" w:rsidR="009338D8" w:rsidRDefault="00000000">
      <w:pPr>
        <w:spacing w:after="120"/>
      </w:pPr>
      <w:r>
        <w:t xml:space="preserve">*   **Vulnerability Database Updates** </w:t>
      </w:r>
    </w:p>
    <w:p w14:paraId="6FF12DBE" w14:textId="77777777" w:rsidR="009338D8" w:rsidRDefault="00000000">
      <w:pPr>
        <w:spacing w:after="120"/>
      </w:pPr>
      <w:r>
        <w:t xml:space="preserve">*   **Performance Monitoring and Tuning** </w:t>
      </w:r>
    </w:p>
    <w:p w14:paraId="1274BC0D" w14:textId="77777777" w:rsidR="009338D8" w:rsidRDefault="00000000">
      <w:pPr>
        <w:spacing w:after="120"/>
      </w:pPr>
      <w:r>
        <w:t xml:space="preserve">*   **New Feature Development and Bug Fixes** </w:t>
      </w:r>
    </w:p>
    <w:p w14:paraId="235EF31A" w14:textId="77777777" w:rsidR="009338D8" w:rsidRDefault="00000000">
      <w:pPr>
        <w:spacing w:after="120"/>
      </w:pPr>
      <w:r>
        <w:t xml:space="preserve">*   **Periodic Security Audits and Penetration Testing** </w:t>
      </w:r>
    </w:p>
    <w:p w14:paraId="0CA0DEA7" w14:textId="77777777" w:rsidR="009338D8" w:rsidRDefault="00000000">
      <w:pPr>
        <w:spacing w:after="120"/>
      </w:pPr>
      <w:r>
        <w:t xml:space="preserve">*   **User Feedback Incorporation** </w:t>
      </w:r>
    </w:p>
    <w:p w14:paraId="128A549C" w14:textId="77777777" w:rsidR="009338D8" w:rsidRDefault="009338D8">
      <w:pPr>
        <w:spacing w:after="120"/>
      </w:pPr>
    </w:p>
    <w:p w14:paraId="5FDC9107" w14:textId="77777777" w:rsidR="009338D8" w:rsidRDefault="00000000">
      <w:pPr>
        <w:pStyle w:val="Heading2"/>
        <w:spacing w:before="0" w:after="120"/>
      </w:pPr>
      <w:r>
        <w:t>Appendix A: Backend Code</w:t>
      </w:r>
    </w:p>
    <w:p w14:paraId="2BB4A7C4" w14:textId="77777777" w:rsidR="009338D8" w:rsidRDefault="009338D8">
      <w:pPr>
        <w:spacing w:after="120"/>
      </w:pPr>
    </w:p>
    <w:p w14:paraId="4C94C519" w14:textId="77777777" w:rsidR="009338D8" w:rsidRDefault="00000000">
      <w:pPr>
        <w:pStyle w:val="Heading3"/>
        <w:spacing w:before="0" w:after="120"/>
      </w:pPr>
      <w:r>
        <w:t>`backend/main.py`</w:t>
      </w:r>
    </w:p>
    <w:p w14:paraId="025A2115" w14:textId="77777777" w:rsidR="009338D8" w:rsidRDefault="00000000">
      <w:pPr>
        <w:spacing w:after="120"/>
      </w:pPr>
      <w:r>
        <w:rPr>
          <w:rFonts w:ascii="Courier New" w:hAnsi="Courier New"/>
          <w:sz w:val="20"/>
        </w:rPr>
        <w:t xml:space="preserve">```python </w:t>
      </w:r>
    </w:p>
    <w:p w14:paraId="56B3E3A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# paste code from backend/main.py here </w:t>
      </w:r>
    </w:p>
    <w:p w14:paraId="4E31E413" w14:textId="77777777" w:rsidR="009338D8" w:rsidRDefault="009338D8">
      <w:pPr>
        <w:spacing w:after="120"/>
      </w:pPr>
    </w:p>
    <w:p w14:paraId="6B078C49" w14:textId="77777777" w:rsidR="009338D8" w:rsidRDefault="009338D8">
      <w:pPr>
        <w:spacing w:after="120"/>
      </w:pPr>
    </w:p>
    <w:p w14:paraId="1B9DAF2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backend/scanner/__init__.py </w:t>
      </w:r>
    </w:p>
    <w:p w14:paraId="0B5439F7" w14:textId="77777777" w:rsidR="009338D8" w:rsidRDefault="009338D8">
      <w:pPr>
        <w:spacing w:after="120"/>
      </w:pPr>
    </w:p>
    <w:p w14:paraId="39407C5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backend/scanner/__init__.py here </w:t>
      </w:r>
    </w:p>
    <w:p w14:paraId="79EE031E" w14:textId="77777777" w:rsidR="009338D8" w:rsidRDefault="009338D8">
      <w:pPr>
        <w:spacing w:after="120"/>
      </w:pPr>
    </w:p>
    <w:p w14:paraId="3AFA91FB" w14:textId="77777777" w:rsidR="009338D8" w:rsidRDefault="009338D8">
      <w:pPr>
        <w:spacing w:after="120"/>
      </w:pPr>
    </w:p>
    <w:p w14:paraId="39BF1C3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73AAD94C" w14:textId="77777777" w:rsidR="009338D8" w:rsidRDefault="009338D8">
      <w:pPr>
        <w:spacing w:after="120"/>
      </w:pPr>
    </w:p>
    <w:p w14:paraId="7C5F3EF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6CFF0AB4" w14:textId="77777777" w:rsidR="009338D8" w:rsidRDefault="009338D8">
      <w:pPr>
        <w:spacing w:after="120"/>
      </w:pPr>
    </w:p>
    <w:p w14:paraId="0F4A832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caution.Python </w:t>
      </w:r>
    </w:p>
    <w:p w14:paraId="3896D220" w14:textId="77777777" w:rsidR="009338D8" w:rsidRDefault="009338D8">
      <w:pPr>
        <w:spacing w:after="120"/>
      </w:pPr>
    </w:p>
    <w:p w14:paraId="0D07F6B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05914D5D" w14:textId="77777777" w:rsidR="009338D8" w:rsidRDefault="009338D8">
      <w:pPr>
        <w:spacing w:after="120"/>
      </w:pPr>
    </w:p>
    <w:p w14:paraId="32518BB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backend/scanner/header_testing.py </w:t>
      </w:r>
    </w:p>
    <w:p w14:paraId="7D694497" w14:textId="77777777" w:rsidR="009338D8" w:rsidRDefault="009338D8">
      <w:pPr>
        <w:spacing w:after="120"/>
      </w:pPr>
    </w:p>
    <w:p w14:paraId="4A794AA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backend/scanner/header_testing.py here </w:t>
      </w:r>
    </w:p>
    <w:p w14:paraId="2A316419" w14:textId="77777777" w:rsidR="009338D8" w:rsidRDefault="009338D8">
      <w:pPr>
        <w:spacing w:after="120"/>
      </w:pPr>
    </w:p>
    <w:p w14:paraId="43D9E9D9" w14:textId="77777777" w:rsidR="009338D8" w:rsidRDefault="009338D8">
      <w:pPr>
        <w:spacing w:after="120"/>
      </w:pPr>
    </w:p>
    <w:p w14:paraId="19ED10B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36A6D8A8" w14:textId="77777777" w:rsidR="009338D8" w:rsidRDefault="009338D8">
      <w:pPr>
        <w:spacing w:after="120"/>
      </w:pPr>
    </w:p>
    <w:p w14:paraId="39D263E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574F313D" w14:textId="77777777" w:rsidR="009338D8" w:rsidRDefault="009338D8">
      <w:pPr>
        <w:spacing w:after="120"/>
      </w:pPr>
    </w:p>
    <w:p w14:paraId="1420E45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caution.Python </w:t>
      </w:r>
    </w:p>
    <w:p w14:paraId="4CE424F6" w14:textId="77777777" w:rsidR="009338D8" w:rsidRDefault="009338D8">
      <w:pPr>
        <w:spacing w:after="120"/>
      </w:pPr>
    </w:p>
    <w:p w14:paraId="676ABEE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052B1724" w14:textId="77777777" w:rsidR="009338D8" w:rsidRDefault="009338D8">
      <w:pPr>
        <w:spacing w:after="120"/>
      </w:pPr>
    </w:p>
    <w:p w14:paraId="6123646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backend/scanner/directory_listing_testing.py </w:t>
      </w:r>
    </w:p>
    <w:p w14:paraId="25D03A62" w14:textId="77777777" w:rsidR="009338D8" w:rsidRDefault="009338D8">
      <w:pPr>
        <w:spacing w:after="120"/>
      </w:pPr>
    </w:p>
    <w:p w14:paraId="405C8F7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backend/scanner/directory_listing_testing.py here </w:t>
      </w:r>
    </w:p>
    <w:p w14:paraId="39F8246A" w14:textId="77777777" w:rsidR="009338D8" w:rsidRDefault="009338D8">
      <w:pPr>
        <w:spacing w:after="120"/>
      </w:pPr>
    </w:p>
    <w:p w14:paraId="7F99D716" w14:textId="77777777" w:rsidR="009338D8" w:rsidRDefault="009338D8">
      <w:pPr>
        <w:spacing w:after="120"/>
      </w:pPr>
    </w:p>
    <w:p w14:paraId="4BDD6C5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089311EB" w14:textId="77777777" w:rsidR="009338D8" w:rsidRDefault="009338D8">
      <w:pPr>
        <w:spacing w:after="120"/>
      </w:pPr>
    </w:p>
    <w:p w14:paraId="0D23079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13E6ED92" w14:textId="77777777" w:rsidR="009338D8" w:rsidRDefault="009338D8">
      <w:pPr>
        <w:spacing w:after="120"/>
      </w:pPr>
    </w:p>
    <w:p w14:paraId="1D34B8F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lastRenderedPageBreak/>
        <w:t xml:space="preserve">Use code with caution.Python </w:t>
      </w:r>
    </w:p>
    <w:p w14:paraId="0AA93ED7" w14:textId="77777777" w:rsidR="009338D8" w:rsidRDefault="009338D8">
      <w:pPr>
        <w:spacing w:after="120"/>
      </w:pPr>
    </w:p>
    <w:p w14:paraId="19DC86C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3C2BAE34" w14:textId="77777777" w:rsidR="009338D8" w:rsidRDefault="009338D8">
      <w:pPr>
        <w:spacing w:after="120"/>
      </w:pPr>
    </w:p>
    <w:p w14:paraId="72C6CAE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backend/scanner/xss_testing.py </w:t>
      </w:r>
    </w:p>
    <w:p w14:paraId="4F6384E5" w14:textId="77777777" w:rsidR="009338D8" w:rsidRDefault="009338D8">
      <w:pPr>
        <w:spacing w:after="120"/>
      </w:pPr>
    </w:p>
    <w:p w14:paraId="37EE11D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backend/scanner/xss_testing.py here </w:t>
      </w:r>
    </w:p>
    <w:p w14:paraId="432F5E57" w14:textId="77777777" w:rsidR="009338D8" w:rsidRDefault="009338D8">
      <w:pPr>
        <w:spacing w:after="120"/>
      </w:pPr>
    </w:p>
    <w:p w14:paraId="0B430567" w14:textId="77777777" w:rsidR="009338D8" w:rsidRDefault="009338D8">
      <w:pPr>
        <w:spacing w:after="120"/>
      </w:pPr>
    </w:p>
    <w:p w14:paraId="2532F31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2EA3CB4A" w14:textId="77777777" w:rsidR="009338D8" w:rsidRDefault="009338D8">
      <w:pPr>
        <w:spacing w:after="120"/>
      </w:pPr>
    </w:p>
    <w:p w14:paraId="5CBA8FE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7C2E74D7" w14:textId="77777777" w:rsidR="009338D8" w:rsidRDefault="009338D8">
      <w:pPr>
        <w:spacing w:after="120"/>
      </w:pPr>
    </w:p>
    <w:p w14:paraId="1D454E9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caution.Python </w:t>
      </w:r>
    </w:p>
    <w:p w14:paraId="06E50C0B" w14:textId="77777777" w:rsidR="009338D8" w:rsidRDefault="009338D8">
      <w:pPr>
        <w:spacing w:after="120"/>
      </w:pPr>
    </w:p>
    <w:p w14:paraId="1C0BA7E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06356C0A" w14:textId="77777777" w:rsidR="009338D8" w:rsidRDefault="009338D8">
      <w:pPr>
        <w:spacing w:after="120"/>
      </w:pPr>
    </w:p>
    <w:p w14:paraId="4A7E7FA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backend/scanner/injection_testing.py </w:t>
      </w:r>
    </w:p>
    <w:p w14:paraId="71F49A43" w14:textId="77777777" w:rsidR="009338D8" w:rsidRDefault="009338D8">
      <w:pPr>
        <w:spacing w:after="120"/>
      </w:pPr>
    </w:p>
    <w:p w14:paraId="4FCEDFB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backend/scanner/injection_testing.py here </w:t>
      </w:r>
    </w:p>
    <w:p w14:paraId="4E68841C" w14:textId="77777777" w:rsidR="009338D8" w:rsidRDefault="009338D8">
      <w:pPr>
        <w:spacing w:after="120"/>
      </w:pPr>
    </w:p>
    <w:p w14:paraId="1AA0F4D9" w14:textId="77777777" w:rsidR="009338D8" w:rsidRDefault="009338D8">
      <w:pPr>
        <w:spacing w:after="120"/>
      </w:pPr>
    </w:p>
    <w:p w14:paraId="2BDDF80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7D812484" w14:textId="77777777" w:rsidR="009338D8" w:rsidRDefault="009338D8">
      <w:pPr>
        <w:spacing w:after="120"/>
      </w:pPr>
    </w:p>
    <w:p w14:paraId="5E62E57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13092C3F" w14:textId="77777777" w:rsidR="009338D8" w:rsidRDefault="009338D8">
      <w:pPr>
        <w:spacing w:after="120"/>
      </w:pPr>
    </w:p>
    <w:p w14:paraId="61F31A9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caution.Python </w:t>
      </w:r>
    </w:p>
    <w:p w14:paraId="46500B6A" w14:textId="77777777" w:rsidR="009338D8" w:rsidRDefault="009338D8">
      <w:pPr>
        <w:spacing w:after="120"/>
      </w:pPr>
    </w:p>
    <w:p w14:paraId="07D2C55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3BE865CE" w14:textId="77777777" w:rsidR="009338D8" w:rsidRDefault="009338D8">
      <w:pPr>
        <w:spacing w:after="120"/>
      </w:pPr>
    </w:p>
    <w:p w14:paraId="5D965E3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backend/scanner/auth_testing.py </w:t>
      </w:r>
    </w:p>
    <w:p w14:paraId="6CA9174E" w14:textId="77777777" w:rsidR="009338D8" w:rsidRDefault="009338D8">
      <w:pPr>
        <w:spacing w:after="120"/>
      </w:pPr>
    </w:p>
    <w:p w14:paraId="2DEFF57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lastRenderedPageBreak/>
        <w:t xml:space="preserve">     # paste code from backend/scanner/auth_testing.py here </w:t>
      </w:r>
    </w:p>
    <w:p w14:paraId="69A784F4" w14:textId="77777777" w:rsidR="009338D8" w:rsidRDefault="009338D8">
      <w:pPr>
        <w:spacing w:after="120"/>
      </w:pPr>
    </w:p>
    <w:p w14:paraId="5AA4787A" w14:textId="77777777" w:rsidR="009338D8" w:rsidRDefault="009338D8">
      <w:pPr>
        <w:spacing w:after="120"/>
      </w:pPr>
    </w:p>
    <w:p w14:paraId="72AED97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38DA1282" w14:textId="77777777" w:rsidR="009338D8" w:rsidRDefault="009338D8">
      <w:pPr>
        <w:spacing w:after="120"/>
      </w:pPr>
    </w:p>
    <w:p w14:paraId="2104E25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536CDB28" w14:textId="77777777" w:rsidR="009338D8" w:rsidRDefault="009338D8">
      <w:pPr>
        <w:spacing w:after="120"/>
      </w:pPr>
    </w:p>
    <w:p w14:paraId="1220716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caution.Python </w:t>
      </w:r>
    </w:p>
    <w:p w14:paraId="01ABA7DC" w14:textId="77777777" w:rsidR="009338D8" w:rsidRDefault="009338D8">
      <w:pPr>
        <w:spacing w:after="120"/>
      </w:pPr>
    </w:p>
    <w:p w14:paraId="315346D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62D073A0" w14:textId="77777777" w:rsidR="009338D8" w:rsidRDefault="009338D8">
      <w:pPr>
        <w:spacing w:after="120"/>
      </w:pPr>
    </w:p>
    <w:p w14:paraId="71F0BEB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backend/alembic/env.py </w:t>
      </w:r>
    </w:p>
    <w:p w14:paraId="3BD0E9B7" w14:textId="77777777" w:rsidR="009338D8" w:rsidRDefault="009338D8">
      <w:pPr>
        <w:spacing w:after="120"/>
      </w:pPr>
    </w:p>
    <w:p w14:paraId="58A2E1B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backend/alembic/env.py here </w:t>
      </w:r>
    </w:p>
    <w:p w14:paraId="7BBA8B03" w14:textId="77777777" w:rsidR="009338D8" w:rsidRDefault="009338D8">
      <w:pPr>
        <w:spacing w:after="120"/>
      </w:pPr>
    </w:p>
    <w:p w14:paraId="3E73E841" w14:textId="77777777" w:rsidR="009338D8" w:rsidRDefault="009338D8">
      <w:pPr>
        <w:spacing w:after="120"/>
      </w:pPr>
    </w:p>
    <w:p w14:paraId="7FA1CA5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7CDB9B47" w14:textId="77777777" w:rsidR="009338D8" w:rsidRDefault="009338D8">
      <w:pPr>
        <w:spacing w:after="120"/>
      </w:pPr>
    </w:p>
    <w:p w14:paraId="0FE0FDC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4574DFC3" w14:textId="77777777" w:rsidR="009338D8" w:rsidRDefault="009338D8">
      <w:pPr>
        <w:spacing w:after="120"/>
      </w:pPr>
    </w:p>
    <w:p w14:paraId="2FB90A3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caution.Python </w:t>
      </w:r>
    </w:p>
    <w:p w14:paraId="68C9B9AB" w14:textId="77777777" w:rsidR="009338D8" w:rsidRDefault="009338D8">
      <w:pPr>
        <w:spacing w:after="120"/>
      </w:pPr>
    </w:p>
    <w:p w14:paraId="1DE4BF3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6B88A8F9" w14:textId="77777777" w:rsidR="009338D8" w:rsidRDefault="009338D8">
      <w:pPr>
        <w:spacing w:after="120"/>
      </w:pPr>
    </w:p>
    <w:p w14:paraId="74C74C4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backend/alembic/versions/initial_migration.py </w:t>
      </w:r>
    </w:p>
    <w:p w14:paraId="1CC6D28F" w14:textId="77777777" w:rsidR="009338D8" w:rsidRDefault="009338D8">
      <w:pPr>
        <w:spacing w:after="120"/>
      </w:pPr>
    </w:p>
    <w:p w14:paraId="12886E6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backend/alembic/versions/initial_migration.py here </w:t>
      </w:r>
    </w:p>
    <w:p w14:paraId="17010119" w14:textId="77777777" w:rsidR="009338D8" w:rsidRDefault="009338D8">
      <w:pPr>
        <w:spacing w:after="120"/>
      </w:pPr>
    </w:p>
    <w:p w14:paraId="1C93EA16" w14:textId="77777777" w:rsidR="009338D8" w:rsidRDefault="009338D8">
      <w:pPr>
        <w:spacing w:after="120"/>
      </w:pPr>
    </w:p>
    <w:p w14:paraId="718804D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0A2E8473" w14:textId="77777777" w:rsidR="009338D8" w:rsidRDefault="009338D8">
      <w:pPr>
        <w:spacing w:after="120"/>
      </w:pPr>
    </w:p>
    <w:p w14:paraId="359BE94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394FFBF1" w14:textId="77777777" w:rsidR="009338D8" w:rsidRDefault="009338D8">
      <w:pPr>
        <w:spacing w:after="120"/>
      </w:pPr>
    </w:p>
    <w:p w14:paraId="4C810F2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caution.Python </w:t>
      </w:r>
    </w:p>
    <w:p w14:paraId="0E2F8418" w14:textId="77777777" w:rsidR="009338D8" w:rsidRDefault="009338D8">
      <w:pPr>
        <w:spacing w:after="120"/>
      </w:pPr>
    </w:p>
    <w:p w14:paraId="4FEB4B4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10B3FCB3" w14:textId="77777777" w:rsidR="009338D8" w:rsidRDefault="009338D8">
      <w:pPr>
        <w:spacing w:after="120"/>
      </w:pPr>
    </w:p>
    <w:p w14:paraId="63F215F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Appendix B: Frontend Code </w:t>
      </w:r>
    </w:p>
    <w:p w14:paraId="5940EA96" w14:textId="77777777" w:rsidR="009338D8" w:rsidRDefault="009338D8">
      <w:pPr>
        <w:spacing w:after="120"/>
      </w:pPr>
    </w:p>
    <w:p w14:paraId="2A74582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frontend/scanner-ui/src/App.js </w:t>
      </w:r>
    </w:p>
    <w:p w14:paraId="4C65C972" w14:textId="77777777" w:rsidR="009338D8" w:rsidRDefault="009338D8">
      <w:pPr>
        <w:spacing w:after="120"/>
      </w:pPr>
    </w:p>
    <w:p w14:paraId="77EE03F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frontend/scanner-ui/src/App.js here </w:t>
      </w:r>
    </w:p>
    <w:p w14:paraId="011BD821" w14:textId="77777777" w:rsidR="009338D8" w:rsidRDefault="009338D8">
      <w:pPr>
        <w:spacing w:after="120"/>
      </w:pPr>
    </w:p>
    <w:p w14:paraId="243F2DF3" w14:textId="77777777" w:rsidR="009338D8" w:rsidRDefault="009338D8">
      <w:pPr>
        <w:spacing w:after="120"/>
      </w:pPr>
    </w:p>
    <w:p w14:paraId="26D2937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776F95C0" w14:textId="77777777" w:rsidR="009338D8" w:rsidRDefault="009338D8">
      <w:pPr>
        <w:spacing w:after="120"/>
      </w:pPr>
    </w:p>
    <w:p w14:paraId="0ED0EFA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0087D14A" w14:textId="77777777" w:rsidR="009338D8" w:rsidRDefault="009338D8">
      <w:pPr>
        <w:spacing w:after="120"/>
      </w:pPr>
    </w:p>
    <w:p w14:paraId="7574A6A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caution.JavaScript </w:t>
      </w:r>
    </w:p>
    <w:p w14:paraId="172A12F0" w14:textId="77777777" w:rsidR="009338D8" w:rsidRDefault="009338D8">
      <w:pPr>
        <w:spacing w:after="120"/>
      </w:pPr>
    </w:p>
    <w:p w14:paraId="44253E1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63CC5F22" w14:textId="77777777" w:rsidR="009338D8" w:rsidRDefault="009338D8">
      <w:pPr>
        <w:spacing w:after="120"/>
      </w:pPr>
    </w:p>
    <w:p w14:paraId="326A869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frontend/scanner-ui/src/App.css </w:t>
      </w:r>
    </w:p>
    <w:p w14:paraId="3BB98C78" w14:textId="77777777" w:rsidR="009338D8" w:rsidRDefault="009338D8">
      <w:pPr>
        <w:spacing w:after="120"/>
      </w:pPr>
    </w:p>
    <w:p w14:paraId="584EB3F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frontend/scanner-ui/src/App.css here </w:t>
      </w:r>
    </w:p>
    <w:p w14:paraId="5E5B7C99" w14:textId="77777777" w:rsidR="009338D8" w:rsidRDefault="009338D8">
      <w:pPr>
        <w:spacing w:after="120"/>
      </w:pPr>
    </w:p>
    <w:p w14:paraId="76C7E04E" w14:textId="77777777" w:rsidR="009338D8" w:rsidRDefault="009338D8">
      <w:pPr>
        <w:spacing w:after="120"/>
      </w:pPr>
    </w:p>
    <w:p w14:paraId="6CF511A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10B36E05" w14:textId="77777777" w:rsidR="009338D8" w:rsidRDefault="009338D8">
      <w:pPr>
        <w:spacing w:after="120"/>
      </w:pPr>
    </w:p>
    <w:p w14:paraId="4E905F6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13A8C4FE" w14:textId="77777777" w:rsidR="009338D8" w:rsidRDefault="009338D8">
      <w:pPr>
        <w:spacing w:after="120"/>
      </w:pPr>
    </w:p>
    <w:p w14:paraId="4C99FE3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caution.Css </w:t>
      </w:r>
    </w:p>
    <w:p w14:paraId="4AB9874D" w14:textId="77777777" w:rsidR="009338D8" w:rsidRDefault="009338D8">
      <w:pPr>
        <w:spacing w:after="120"/>
      </w:pPr>
    </w:p>
    <w:p w14:paraId="4A88653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6DA003C9" w14:textId="77777777" w:rsidR="009338D8" w:rsidRDefault="009338D8">
      <w:pPr>
        <w:spacing w:after="120"/>
      </w:pPr>
    </w:p>
    <w:p w14:paraId="2EBE2C2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frontend/scanner-ui/src/index.js </w:t>
      </w:r>
    </w:p>
    <w:p w14:paraId="50B1CBC8" w14:textId="77777777" w:rsidR="009338D8" w:rsidRDefault="009338D8">
      <w:pPr>
        <w:spacing w:after="120"/>
      </w:pPr>
    </w:p>
    <w:p w14:paraId="4FE3A72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frontend/scanner-ui/src/index.js here </w:t>
      </w:r>
    </w:p>
    <w:p w14:paraId="6B90416E" w14:textId="77777777" w:rsidR="009338D8" w:rsidRDefault="009338D8">
      <w:pPr>
        <w:spacing w:after="120"/>
      </w:pPr>
    </w:p>
    <w:p w14:paraId="182B16FE" w14:textId="77777777" w:rsidR="009338D8" w:rsidRDefault="009338D8">
      <w:pPr>
        <w:spacing w:after="120"/>
      </w:pPr>
    </w:p>
    <w:p w14:paraId="481DD5D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3BA111C3" w14:textId="77777777" w:rsidR="009338D8" w:rsidRDefault="009338D8">
      <w:pPr>
        <w:spacing w:after="120"/>
      </w:pPr>
    </w:p>
    <w:p w14:paraId="2D33475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2343FAB2" w14:textId="77777777" w:rsidR="009338D8" w:rsidRDefault="009338D8">
      <w:pPr>
        <w:spacing w:after="120"/>
      </w:pPr>
    </w:p>
    <w:p w14:paraId="01F5335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caution.JavaScript </w:t>
      </w:r>
    </w:p>
    <w:p w14:paraId="36BF5EAF" w14:textId="77777777" w:rsidR="009338D8" w:rsidRDefault="009338D8">
      <w:pPr>
        <w:spacing w:after="120"/>
      </w:pPr>
    </w:p>
    <w:p w14:paraId="66A01D6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2794708D" w14:textId="77777777" w:rsidR="009338D8" w:rsidRDefault="009338D8">
      <w:pPr>
        <w:spacing w:after="120"/>
      </w:pPr>
    </w:p>
    <w:p w14:paraId="04AEA84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frontend/scanner-ui/src/index.css </w:t>
      </w:r>
    </w:p>
    <w:p w14:paraId="3B7AFB45" w14:textId="77777777" w:rsidR="009338D8" w:rsidRDefault="009338D8">
      <w:pPr>
        <w:spacing w:after="120"/>
      </w:pPr>
    </w:p>
    <w:p w14:paraId="78065E7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frontend/scanner-ui/src/index.css here </w:t>
      </w:r>
    </w:p>
    <w:p w14:paraId="27637B6A" w14:textId="77777777" w:rsidR="009338D8" w:rsidRDefault="009338D8">
      <w:pPr>
        <w:spacing w:after="120"/>
      </w:pPr>
    </w:p>
    <w:p w14:paraId="2E82462F" w14:textId="77777777" w:rsidR="009338D8" w:rsidRDefault="009338D8">
      <w:pPr>
        <w:spacing w:after="120"/>
      </w:pPr>
    </w:p>
    <w:p w14:paraId="56CB472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4F7560FC" w14:textId="77777777" w:rsidR="009338D8" w:rsidRDefault="009338D8">
      <w:pPr>
        <w:spacing w:after="120"/>
      </w:pPr>
    </w:p>
    <w:p w14:paraId="651677C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29FD7A56" w14:textId="77777777" w:rsidR="009338D8" w:rsidRDefault="009338D8">
      <w:pPr>
        <w:spacing w:after="120"/>
      </w:pPr>
    </w:p>
    <w:p w14:paraId="7C4B10C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caution.Css </w:t>
      </w:r>
    </w:p>
    <w:p w14:paraId="66D08753" w14:textId="77777777" w:rsidR="009338D8" w:rsidRDefault="009338D8">
      <w:pPr>
        <w:spacing w:after="120"/>
      </w:pPr>
    </w:p>
    <w:p w14:paraId="68E468E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1D9A038C" w14:textId="77777777" w:rsidR="009338D8" w:rsidRDefault="009338D8">
      <w:pPr>
        <w:spacing w:after="120"/>
      </w:pPr>
    </w:p>
    <w:p w14:paraId="3886D53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frontend/scanner-ui/package.json </w:t>
      </w:r>
    </w:p>
    <w:p w14:paraId="27AEAA80" w14:textId="77777777" w:rsidR="009338D8" w:rsidRDefault="009338D8">
      <w:pPr>
        <w:spacing w:after="120"/>
      </w:pPr>
    </w:p>
    <w:p w14:paraId="72CFAC3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frontend/scanner-ui/package.json here </w:t>
      </w:r>
    </w:p>
    <w:p w14:paraId="240EB145" w14:textId="77777777" w:rsidR="009338D8" w:rsidRDefault="009338D8">
      <w:pPr>
        <w:spacing w:after="120"/>
      </w:pPr>
    </w:p>
    <w:p w14:paraId="62B35E22" w14:textId="77777777" w:rsidR="009338D8" w:rsidRDefault="009338D8">
      <w:pPr>
        <w:spacing w:after="120"/>
      </w:pPr>
    </w:p>
    <w:p w14:paraId="162F35C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lastRenderedPageBreak/>
        <w:t xml:space="preserve">IGNORE_WHEN_COPYING_START </w:t>
      </w:r>
    </w:p>
    <w:p w14:paraId="2C2F4E64" w14:textId="77777777" w:rsidR="009338D8" w:rsidRDefault="009338D8">
      <w:pPr>
        <w:spacing w:after="120"/>
      </w:pPr>
    </w:p>
    <w:p w14:paraId="2DDF1B2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6321BCA6" w14:textId="77777777" w:rsidR="009338D8" w:rsidRDefault="009338D8">
      <w:pPr>
        <w:spacing w:after="120"/>
      </w:pPr>
    </w:p>
    <w:p w14:paraId="204F147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caution.Json </w:t>
      </w:r>
    </w:p>
    <w:p w14:paraId="14D0926A" w14:textId="77777777" w:rsidR="009338D8" w:rsidRDefault="009338D8">
      <w:pPr>
        <w:spacing w:after="120"/>
      </w:pPr>
    </w:p>
    <w:p w14:paraId="208DB20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76F4190C" w14:textId="77777777" w:rsidR="009338D8" w:rsidRDefault="009338D8">
      <w:pPr>
        <w:spacing w:after="120"/>
      </w:pPr>
    </w:p>
    <w:p w14:paraId="0D71E56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Appendix C: Docker Configuration </w:t>
      </w:r>
    </w:p>
    <w:p w14:paraId="6579BC89" w14:textId="77777777" w:rsidR="009338D8" w:rsidRDefault="009338D8">
      <w:pPr>
        <w:spacing w:after="120"/>
      </w:pPr>
    </w:p>
    <w:p w14:paraId="0A42CF1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docker/Dockerfile </w:t>
      </w:r>
    </w:p>
    <w:p w14:paraId="400FF189" w14:textId="77777777" w:rsidR="009338D8" w:rsidRDefault="009338D8">
      <w:pPr>
        <w:spacing w:after="120"/>
      </w:pPr>
    </w:p>
    <w:p w14:paraId="3EB1ED7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docker/Dockerfile here </w:t>
      </w:r>
    </w:p>
    <w:p w14:paraId="4AF08A49" w14:textId="77777777" w:rsidR="009338D8" w:rsidRDefault="009338D8">
      <w:pPr>
        <w:spacing w:after="120"/>
      </w:pPr>
    </w:p>
    <w:p w14:paraId="08F5DD00" w14:textId="77777777" w:rsidR="009338D8" w:rsidRDefault="009338D8">
      <w:pPr>
        <w:spacing w:after="120"/>
      </w:pPr>
    </w:p>
    <w:p w14:paraId="5B2C119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44AC4186" w14:textId="77777777" w:rsidR="009338D8" w:rsidRDefault="009338D8">
      <w:pPr>
        <w:spacing w:after="120"/>
      </w:pPr>
    </w:p>
    <w:p w14:paraId="1F5A7FD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6DE6D329" w14:textId="77777777" w:rsidR="009338D8" w:rsidRDefault="009338D8">
      <w:pPr>
        <w:spacing w:after="120"/>
      </w:pPr>
    </w:p>
    <w:p w14:paraId="4B3FC25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caution.Dockerfile </w:t>
      </w:r>
    </w:p>
    <w:p w14:paraId="680FFDA4" w14:textId="77777777" w:rsidR="009338D8" w:rsidRDefault="009338D8">
      <w:pPr>
        <w:spacing w:after="120"/>
      </w:pPr>
    </w:p>
    <w:p w14:paraId="48825B9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4C006F9E" w14:textId="77777777" w:rsidR="009338D8" w:rsidRDefault="009338D8">
      <w:pPr>
        <w:spacing w:after="120"/>
      </w:pPr>
    </w:p>
    <w:p w14:paraId="47C6F05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docker/Dockerfile-frontend </w:t>
      </w:r>
    </w:p>
    <w:p w14:paraId="35FF21AF" w14:textId="77777777" w:rsidR="009338D8" w:rsidRDefault="009338D8">
      <w:pPr>
        <w:spacing w:after="120"/>
      </w:pPr>
    </w:p>
    <w:p w14:paraId="17BBF58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docker/Dockerfile-frontend here </w:t>
      </w:r>
    </w:p>
    <w:p w14:paraId="20C6929C" w14:textId="77777777" w:rsidR="009338D8" w:rsidRDefault="009338D8">
      <w:pPr>
        <w:spacing w:after="120"/>
      </w:pPr>
    </w:p>
    <w:p w14:paraId="7CF33359" w14:textId="77777777" w:rsidR="009338D8" w:rsidRDefault="009338D8">
      <w:pPr>
        <w:spacing w:after="120"/>
      </w:pPr>
    </w:p>
    <w:p w14:paraId="1905E4E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122A55D8" w14:textId="77777777" w:rsidR="009338D8" w:rsidRDefault="009338D8">
      <w:pPr>
        <w:spacing w:after="120"/>
      </w:pPr>
    </w:p>
    <w:p w14:paraId="7D2C0B9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1DC5B50A" w14:textId="77777777" w:rsidR="009338D8" w:rsidRDefault="009338D8">
      <w:pPr>
        <w:spacing w:after="120"/>
      </w:pPr>
    </w:p>
    <w:p w14:paraId="44BF0CF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lastRenderedPageBreak/>
        <w:t xml:space="preserve">Use code with caution.Dockerfile </w:t>
      </w:r>
    </w:p>
    <w:p w14:paraId="7061FCE8" w14:textId="77777777" w:rsidR="009338D8" w:rsidRDefault="009338D8">
      <w:pPr>
        <w:spacing w:after="120"/>
      </w:pPr>
    </w:p>
    <w:p w14:paraId="7A30368E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26A9E38B" w14:textId="77777777" w:rsidR="009338D8" w:rsidRDefault="009338D8">
      <w:pPr>
        <w:spacing w:after="120"/>
      </w:pPr>
    </w:p>
    <w:p w14:paraId="5E8B0C0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docker/docker-compose.yml </w:t>
      </w:r>
    </w:p>
    <w:p w14:paraId="175891A1" w14:textId="77777777" w:rsidR="009338D8" w:rsidRDefault="009338D8">
      <w:pPr>
        <w:spacing w:after="120"/>
      </w:pPr>
    </w:p>
    <w:p w14:paraId="3BD78C5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docker/docker-compose.yml here </w:t>
      </w:r>
    </w:p>
    <w:p w14:paraId="573041BE" w14:textId="77777777" w:rsidR="009338D8" w:rsidRDefault="009338D8">
      <w:pPr>
        <w:spacing w:after="120"/>
      </w:pPr>
    </w:p>
    <w:p w14:paraId="7157092F" w14:textId="77777777" w:rsidR="009338D8" w:rsidRDefault="009338D8">
      <w:pPr>
        <w:spacing w:after="120"/>
      </w:pPr>
    </w:p>
    <w:p w14:paraId="3308573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6207D970" w14:textId="77777777" w:rsidR="009338D8" w:rsidRDefault="009338D8">
      <w:pPr>
        <w:spacing w:after="120"/>
      </w:pPr>
    </w:p>
    <w:p w14:paraId="622D7773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054C67D9" w14:textId="77777777" w:rsidR="009338D8" w:rsidRDefault="009338D8">
      <w:pPr>
        <w:spacing w:after="120"/>
      </w:pPr>
    </w:p>
    <w:p w14:paraId="5F38A6FA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caution.Yaml </w:t>
      </w:r>
    </w:p>
    <w:p w14:paraId="1B6AB909" w14:textId="77777777" w:rsidR="009338D8" w:rsidRDefault="009338D8">
      <w:pPr>
        <w:spacing w:after="120"/>
      </w:pPr>
    </w:p>
    <w:p w14:paraId="68495D8B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61967E14" w14:textId="77777777" w:rsidR="009338D8" w:rsidRDefault="009338D8">
      <w:pPr>
        <w:spacing w:after="120"/>
      </w:pPr>
    </w:p>
    <w:p w14:paraId="656FA44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Appendix D: Documentation Files </w:t>
      </w:r>
    </w:p>
    <w:p w14:paraId="06FDF790" w14:textId="77777777" w:rsidR="009338D8" w:rsidRDefault="009338D8">
      <w:pPr>
        <w:spacing w:after="120"/>
      </w:pPr>
    </w:p>
    <w:p w14:paraId="580EF28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docs/architecture.md </w:t>
      </w:r>
    </w:p>
    <w:p w14:paraId="507B0D1E" w14:textId="77777777" w:rsidR="009338D8" w:rsidRDefault="009338D8">
      <w:pPr>
        <w:spacing w:after="120"/>
      </w:pPr>
    </w:p>
    <w:p w14:paraId="1BB31D3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docs/architecture.md here </w:t>
      </w:r>
    </w:p>
    <w:p w14:paraId="41741D8C" w14:textId="77777777" w:rsidR="009338D8" w:rsidRDefault="009338D8">
      <w:pPr>
        <w:spacing w:after="120"/>
      </w:pPr>
    </w:p>
    <w:p w14:paraId="1E9E4C8B" w14:textId="77777777" w:rsidR="009338D8" w:rsidRDefault="009338D8">
      <w:pPr>
        <w:spacing w:after="120"/>
      </w:pPr>
    </w:p>
    <w:p w14:paraId="39EB2B5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0DE98C75" w14:textId="77777777" w:rsidR="009338D8" w:rsidRDefault="009338D8">
      <w:pPr>
        <w:spacing w:after="120"/>
      </w:pPr>
    </w:p>
    <w:p w14:paraId="53BE29A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41512B56" w14:textId="77777777" w:rsidR="009338D8" w:rsidRDefault="009338D8">
      <w:pPr>
        <w:spacing w:after="120"/>
      </w:pPr>
    </w:p>
    <w:p w14:paraId="61F84E2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caution.Markdown </w:t>
      </w:r>
    </w:p>
    <w:p w14:paraId="0DDABB5C" w14:textId="77777777" w:rsidR="009338D8" w:rsidRDefault="009338D8">
      <w:pPr>
        <w:spacing w:after="120"/>
      </w:pPr>
    </w:p>
    <w:p w14:paraId="1B526AB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43D42A4C" w14:textId="77777777" w:rsidR="009338D8" w:rsidRDefault="009338D8">
      <w:pPr>
        <w:spacing w:after="120"/>
      </w:pPr>
    </w:p>
    <w:p w14:paraId="3D67743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lastRenderedPageBreak/>
        <w:t xml:space="preserve">docs/api_endpoints.md </w:t>
      </w:r>
    </w:p>
    <w:p w14:paraId="44E203D9" w14:textId="77777777" w:rsidR="009338D8" w:rsidRDefault="009338D8">
      <w:pPr>
        <w:spacing w:after="120"/>
      </w:pPr>
    </w:p>
    <w:p w14:paraId="2DBA799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docs/api_endpoints.md here </w:t>
      </w:r>
    </w:p>
    <w:p w14:paraId="65D6926E" w14:textId="77777777" w:rsidR="009338D8" w:rsidRDefault="009338D8">
      <w:pPr>
        <w:spacing w:after="120"/>
      </w:pPr>
    </w:p>
    <w:p w14:paraId="73BC6F3B" w14:textId="77777777" w:rsidR="009338D8" w:rsidRDefault="009338D8">
      <w:pPr>
        <w:spacing w:after="120"/>
      </w:pPr>
    </w:p>
    <w:p w14:paraId="1F04328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7F12534E" w14:textId="77777777" w:rsidR="009338D8" w:rsidRDefault="009338D8">
      <w:pPr>
        <w:spacing w:after="120"/>
      </w:pPr>
    </w:p>
    <w:p w14:paraId="7D12CC5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55374E39" w14:textId="77777777" w:rsidR="009338D8" w:rsidRDefault="009338D8">
      <w:pPr>
        <w:spacing w:after="120"/>
      </w:pPr>
    </w:p>
    <w:p w14:paraId="45C0C85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caution.Markdown </w:t>
      </w:r>
    </w:p>
    <w:p w14:paraId="0FD246BD" w14:textId="77777777" w:rsidR="009338D8" w:rsidRDefault="009338D8">
      <w:pPr>
        <w:spacing w:after="120"/>
      </w:pPr>
    </w:p>
    <w:p w14:paraId="10F07CAE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74EBE5A4" w14:textId="77777777" w:rsidR="009338D8" w:rsidRDefault="009338D8">
      <w:pPr>
        <w:spacing w:after="120"/>
      </w:pPr>
    </w:p>
    <w:p w14:paraId="18D5BAE5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docs/vulnerability_modules.md </w:t>
      </w:r>
    </w:p>
    <w:p w14:paraId="5A6F8F79" w14:textId="77777777" w:rsidR="009338D8" w:rsidRDefault="009338D8">
      <w:pPr>
        <w:spacing w:after="120"/>
      </w:pPr>
    </w:p>
    <w:p w14:paraId="04DFFC3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docs/vulnerability_modules.md here </w:t>
      </w:r>
    </w:p>
    <w:p w14:paraId="1FDB62A2" w14:textId="77777777" w:rsidR="009338D8" w:rsidRDefault="009338D8">
      <w:pPr>
        <w:spacing w:after="120"/>
      </w:pPr>
    </w:p>
    <w:p w14:paraId="3E63B17A" w14:textId="77777777" w:rsidR="009338D8" w:rsidRDefault="009338D8">
      <w:pPr>
        <w:spacing w:after="120"/>
      </w:pPr>
    </w:p>
    <w:p w14:paraId="119C59E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3630EE4C" w14:textId="77777777" w:rsidR="009338D8" w:rsidRDefault="009338D8">
      <w:pPr>
        <w:spacing w:after="120"/>
      </w:pPr>
    </w:p>
    <w:p w14:paraId="0E32A01F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473575D1" w14:textId="77777777" w:rsidR="009338D8" w:rsidRDefault="009338D8">
      <w:pPr>
        <w:spacing w:after="120"/>
      </w:pPr>
    </w:p>
    <w:p w14:paraId="68F5A160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caution.Markdown </w:t>
      </w:r>
    </w:p>
    <w:p w14:paraId="323CC089" w14:textId="77777777" w:rsidR="009338D8" w:rsidRDefault="009338D8">
      <w:pPr>
        <w:spacing w:after="120"/>
      </w:pPr>
    </w:p>
    <w:p w14:paraId="5FB3076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722F1C9B" w14:textId="77777777" w:rsidR="009338D8" w:rsidRDefault="009338D8">
      <w:pPr>
        <w:spacing w:after="120"/>
      </w:pPr>
    </w:p>
    <w:p w14:paraId="146956A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docs/deployment.md </w:t>
      </w:r>
    </w:p>
    <w:p w14:paraId="282D1CC1" w14:textId="77777777" w:rsidR="009338D8" w:rsidRDefault="009338D8">
      <w:pPr>
        <w:spacing w:after="120"/>
      </w:pPr>
    </w:p>
    <w:p w14:paraId="65B4EFC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docs/deployment.md here </w:t>
      </w:r>
    </w:p>
    <w:p w14:paraId="695F9310" w14:textId="77777777" w:rsidR="009338D8" w:rsidRDefault="009338D8">
      <w:pPr>
        <w:spacing w:after="120"/>
      </w:pPr>
    </w:p>
    <w:p w14:paraId="1299AAA0" w14:textId="77777777" w:rsidR="009338D8" w:rsidRDefault="009338D8">
      <w:pPr>
        <w:spacing w:after="120"/>
      </w:pPr>
    </w:p>
    <w:p w14:paraId="2C337F7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4EAE9D33" w14:textId="77777777" w:rsidR="009338D8" w:rsidRDefault="009338D8">
      <w:pPr>
        <w:spacing w:after="120"/>
      </w:pPr>
    </w:p>
    <w:p w14:paraId="1BD18F9C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517F2498" w14:textId="77777777" w:rsidR="009338D8" w:rsidRDefault="009338D8">
      <w:pPr>
        <w:spacing w:after="120"/>
      </w:pPr>
    </w:p>
    <w:p w14:paraId="15ABBBA8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caution.Markdown </w:t>
      </w:r>
    </w:p>
    <w:p w14:paraId="784AC6BD" w14:textId="77777777" w:rsidR="009338D8" w:rsidRDefault="009338D8">
      <w:pPr>
        <w:spacing w:after="120"/>
      </w:pPr>
    </w:p>
    <w:p w14:paraId="67B72F07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79940ECF" w14:textId="77777777" w:rsidR="009338D8" w:rsidRDefault="009338D8">
      <w:pPr>
        <w:spacing w:after="120"/>
      </w:pPr>
    </w:p>
    <w:p w14:paraId="40091149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docs/code_methodologies.md </w:t>
      </w:r>
    </w:p>
    <w:p w14:paraId="36E9018D" w14:textId="77777777" w:rsidR="009338D8" w:rsidRDefault="009338D8">
      <w:pPr>
        <w:spacing w:after="120"/>
      </w:pPr>
    </w:p>
    <w:p w14:paraId="23ED4482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     # paste code from docs/code_methodologies.md here </w:t>
      </w:r>
    </w:p>
    <w:p w14:paraId="6069F13D" w14:textId="77777777" w:rsidR="009338D8" w:rsidRDefault="009338D8">
      <w:pPr>
        <w:spacing w:after="120"/>
      </w:pPr>
    </w:p>
    <w:p w14:paraId="5B588BF9" w14:textId="77777777" w:rsidR="009338D8" w:rsidRDefault="009338D8">
      <w:pPr>
        <w:spacing w:after="120"/>
      </w:pPr>
    </w:p>
    <w:p w14:paraId="6EFEAEFD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IGNORE_WHEN_COPYING_START </w:t>
      </w:r>
    </w:p>
    <w:p w14:paraId="3B8C1074" w14:textId="77777777" w:rsidR="009338D8" w:rsidRDefault="009338D8">
      <w:pPr>
        <w:spacing w:after="120"/>
      </w:pPr>
    </w:p>
    <w:p w14:paraId="07600564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content_copy download  </w:t>
      </w:r>
    </w:p>
    <w:p w14:paraId="09BB793D" w14:textId="77777777" w:rsidR="009338D8" w:rsidRDefault="009338D8">
      <w:pPr>
        <w:spacing w:after="120"/>
      </w:pPr>
    </w:p>
    <w:p w14:paraId="7826DD91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Use code with caution.Markdown </w:t>
      </w:r>
    </w:p>
    <w:p w14:paraId="060EFDAA" w14:textId="77777777" w:rsidR="009338D8" w:rsidRDefault="009338D8">
      <w:pPr>
        <w:spacing w:after="120"/>
      </w:pPr>
    </w:p>
    <w:p w14:paraId="08260B26" w14:textId="77777777" w:rsidR="009338D8" w:rsidRDefault="00000000">
      <w:pPr>
        <w:spacing w:after="120"/>
        <w:ind w:left="360"/>
      </w:pPr>
      <w:r>
        <w:rPr>
          <w:rFonts w:ascii="Courier New" w:hAnsi="Courier New"/>
          <w:sz w:val="20"/>
        </w:rPr>
        <w:t xml:space="preserve">IGNORE_WHEN_COPYING_END </w:t>
      </w:r>
    </w:p>
    <w:p w14:paraId="3686609C" w14:textId="77777777" w:rsidR="009338D8" w:rsidRDefault="009338D8">
      <w:pPr>
        <w:spacing w:after="120"/>
      </w:pPr>
    </w:p>
    <w:p w14:paraId="1EF781BD" w14:textId="076A2189" w:rsidR="009338D8" w:rsidRDefault="009338D8">
      <w:pPr>
        <w:spacing w:after="120"/>
        <w:ind w:left="360"/>
      </w:pPr>
    </w:p>
    <w:sectPr w:rsidR="009338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67436">
    <w:abstractNumId w:val="8"/>
  </w:num>
  <w:num w:numId="2" w16cid:durableId="228924688">
    <w:abstractNumId w:val="6"/>
  </w:num>
  <w:num w:numId="3" w16cid:durableId="808087224">
    <w:abstractNumId w:val="5"/>
  </w:num>
  <w:num w:numId="4" w16cid:durableId="1587688906">
    <w:abstractNumId w:val="4"/>
  </w:num>
  <w:num w:numId="5" w16cid:durableId="1715348693">
    <w:abstractNumId w:val="7"/>
  </w:num>
  <w:num w:numId="6" w16cid:durableId="1133064880">
    <w:abstractNumId w:val="3"/>
  </w:num>
  <w:num w:numId="7" w16cid:durableId="1682928396">
    <w:abstractNumId w:val="2"/>
  </w:num>
  <w:num w:numId="8" w16cid:durableId="1241479252">
    <w:abstractNumId w:val="1"/>
  </w:num>
  <w:num w:numId="9" w16cid:durableId="124363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564"/>
    <w:rsid w:val="00034616"/>
    <w:rsid w:val="0006063C"/>
    <w:rsid w:val="00145D12"/>
    <w:rsid w:val="0015074B"/>
    <w:rsid w:val="0029639D"/>
    <w:rsid w:val="00326F90"/>
    <w:rsid w:val="00933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15D38"/>
  <w14:defaultImageDpi w14:val="300"/>
  <w15:docId w15:val="{A5AB9A35-CE67-4719-93A2-F3D931E8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Ajin Sivan</cp:lastModifiedBy>
  <cp:revision>3</cp:revision>
  <dcterms:created xsi:type="dcterms:W3CDTF">2013-12-23T23:15:00Z</dcterms:created>
  <dcterms:modified xsi:type="dcterms:W3CDTF">2025-03-15T08:09:00Z</dcterms:modified>
  <cp:category/>
</cp:coreProperties>
</file>